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29852" w14:textId="77777777" w:rsidR="00BD1B96" w:rsidRPr="002677C8" w:rsidRDefault="00AA0443" w:rsidP="00BD1B96">
      <w:pPr>
        <w:pStyle w:val="Kapitelskift"/>
      </w:pPr>
      <w:bookmarkStart w:id="0" w:name="_GoBack"/>
      <w:bookmarkEnd w:id="0"/>
      <w:r w:rsidRPr="002677C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DFFECBC" wp14:editId="4E29BEEA">
                <wp:simplePos x="0" y="0"/>
                <wp:positionH relativeFrom="page">
                  <wp:posOffset>752475</wp:posOffset>
                </wp:positionH>
                <wp:positionV relativeFrom="page">
                  <wp:posOffset>1066799</wp:posOffset>
                </wp:positionV>
                <wp:extent cx="6096000" cy="8601075"/>
                <wp:effectExtent l="0" t="0" r="0" b="9525"/>
                <wp:wrapNone/>
                <wp:docPr id="10" name="Skillebl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8601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-Git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941D27" w:themeFill="text2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24"/>
                            </w:tblGrid>
                            <w:tr w:rsidR="00C77C59" w14:paraId="7EB58ED0" w14:textId="77777777" w:rsidTr="00781179">
                              <w:trPr>
                                <w:trHeight w:hRule="exact" w:val="13438"/>
                              </w:trPr>
                              <w:tc>
                                <w:tcPr>
                                  <w:tcW w:w="9524" w:type="dxa"/>
                                  <w:shd w:val="clear" w:color="auto" w:fill="941D27" w:themeFill="text2"/>
                                </w:tcPr>
                                <w:p w14:paraId="57D76E76" w14:textId="77777777" w:rsidR="00C77C59" w:rsidRDefault="00C77C59" w:rsidP="003301AA">
                                  <w:pPr>
                                    <w:pStyle w:val="BoksCitat"/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34BBA0" w14:textId="77777777" w:rsidR="00C77C59" w:rsidRDefault="00C77C59" w:rsidP="004654B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FECBC" id="_x0000_t202" coordsize="21600,21600" o:spt="202" path="m0,0l0,21600,21600,21600,21600,0xe">
                <v:stroke joinstyle="miter"/>
                <v:path gradientshapeok="t" o:connecttype="rect"/>
              </v:shapetype>
              <v:shape id="Skilleblad" o:spid="_x0000_s1026" type="#_x0000_t202" style="position:absolute;margin-left:59.25pt;margin-top:84pt;width:480pt;height:677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" fillcolor="white [3212]" stroked="f">
                <v:textbox inset="0,0,0,0">
                  <w:txbxContent>
                    <w:tbl>
                      <w:tblPr>
                        <w:tblStyle w:val="Tabel-Git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941D27" w:themeFill="text2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24"/>
                      </w:tblGrid>
                      <w:tr w:rsidR="00C77C59" w14:paraId="7EB58ED0" w14:textId="77777777" w:rsidTr="00781179">
                        <w:trPr>
                          <w:trHeight w:hRule="exact" w:val="13438"/>
                        </w:trPr>
                        <w:tc>
                          <w:tcPr>
                            <w:tcW w:w="9524" w:type="dxa"/>
                            <w:shd w:val="clear" w:color="auto" w:fill="941D27" w:themeFill="text2"/>
                          </w:tcPr>
                          <w:p w14:paraId="57D76E76" w14:textId="77777777" w:rsidR="00C77C59" w:rsidRDefault="00C77C59" w:rsidP="003301AA">
                            <w:pPr>
                              <w:pStyle w:val="BoksCitat"/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1634BBA0" w14:textId="77777777" w:rsidR="00C77C59" w:rsidRDefault="00C77C59" w:rsidP="004654B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18A909B" w14:textId="77777777" w:rsidR="00BD1B96" w:rsidRPr="002677C8" w:rsidRDefault="00BD1B96" w:rsidP="00BD1B96"/>
    <w:p w14:paraId="3BDA45E1" w14:textId="77777777" w:rsidR="00BD1B96" w:rsidRPr="002677C8" w:rsidRDefault="00BD1B96" w:rsidP="00BD1B96"/>
    <w:tbl>
      <w:tblPr>
        <w:tblStyle w:val="Tabel-Gitter"/>
        <w:tblW w:w="7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1"/>
      </w:tblGrid>
      <w:tr w:rsidR="00531BA8" w:rsidRPr="002677C8" w14:paraId="7F782C58" w14:textId="77777777" w:rsidTr="00531BA8">
        <w:tc>
          <w:tcPr>
            <w:tcW w:w="7031" w:type="dxa"/>
            <w:tcBorders>
              <w:top w:val="nil"/>
              <w:bottom w:val="nil"/>
            </w:tcBorders>
          </w:tcPr>
          <w:bookmarkStart w:id="1" w:name="start"/>
          <w:p w14:paraId="3FB78BBA" w14:textId="77777777" w:rsidR="00531BA8" w:rsidRPr="002677C8" w:rsidRDefault="00531BA8" w:rsidP="00D82666">
            <w:pPr>
              <w:pStyle w:val="Overskrift1"/>
              <w:outlineLvl w:val="0"/>
            </w:pPr>
            <w:r w:rsidRPr="002677C8">
              <w:lastRenderedPageBreak/>
              <w:fldChar w:fldCharType="begin"/>
            </w:r>
            <w:r w:rsidRPr="002677C8">
              <w:instrText xml:space="preserve"> MACROBUTTON NoName [Kapiteloverskrift]</w:instrText>
            </w:r>
            <w:bookmarkStart w:id="2" w:name="_Toc278449666"/>
            <w:r w:rsidRPr="002677C8">
              <w:fldChar w:fldCharType="end"/>
            </w:r>
            <w:bookmarkEnd w:id="1"/>
            <w:bookmarkEnd w:id="2"/>
          </w:p>
        </w:tc>
      </w:tr>
      <w:tr w:rsidR="00531BA8" w:rsidRPr="002677C8" w14:paraId="1727CCE1" w14:textId="77777777" w:rsidTr="00531BA8">
        <w:trPr>
          <w:trHeight w:hRule="exact" w:val="414"/>
        </w:trPr>
        <w:tc>
          <w:tcPr>
            <w:tcW w:w="7031" w:type="dxa"/>
            <w:tcBorders>
              <w:top w:val="nil"/>
              <w:bottom w:val="single" w:sz="2" w:space="0" w:color="031D5C"/>
            </w:tcBorders>
          </w:tcPr>
          <w:p w14:paraId="404A1AA3" w14:textId="77777777" w:rsidR="00531BA8" w:rsidRPr="002677C8" w:rsidRDefault="00531BA8" w:rsidP="00531BA8">
            <w:pPr>
              <w:pStyle w:val="KapitelID"/>
              <w:framePr w:hSpace="0" w:wrap="auto" w:vAnchor="margin" w:yAlign="inline"/>
              <w:suppressOverlap w:val="0"/>
            </w:pPr>
            <w:r w:rsidRPr="002677C8">
              <w:t>Nyt kapitel</w:t>
            </w:r>
          </w:p>
          <w:p w14:paraId="75ECC3FE" w14:textId="77777777" w:rsidR="00531BA8" w:rsidRPr="002677C8" w:rsidRDefault="00531BA8" w:rsidP="00531BA8">
            <w:pPr>
              <w:pStyle w:val="KapitelID"/>
              <w:framePr w:hSpace="0" w:wrap="auto" w:vAnchor="margin" w:yAlign="inline"/>
              <w:suppressOverlap w:val="0"/>
            </w:pPr>
          </w:p>
        </w:tc>
      </w:tr>
      <w:tr w:rsidR="00531BA8" w:rsidRPr="002677C8" w14:paraId="246F867B" w14:textId="77777777" w:rsidTr="00531BA8">
        <w:tc>
          <w:tcPr>
            <w:tcW w:w="7031" w:type="dxa"/>
            <w:tcBorders>
              <w:top w:val="single" w:sz="2" w:space="0" w:color="031D5C"/>
              <w:bottom w:val="single" w:sz="2" w:space="0" w:color="031D5C"/>
            </w:tcBorders>
            <w:tcMar>
              <w:top w:w="261" w:type="dxa"/>
              <w:bottom w:w="260" w:type="dxa"/>
            </w:tcMar>
          </w:tcPr>
          <w:p w14:paraId="6CEB92E7" w14:textId="77777777" w:rsidR="00531BA8" w:rsidRPr="002677C8" w:rsidRDefault="00531BA8" w:rsidP="00531BA8">
            <w:pPr>
              <w:pStyle w:val="Introtekst"/>
              <w:framePr w:hSpace="0" w:wrap="auto" w:vAnchor="margin" w:yAlign="inline"/>
              <w:suppressOverlap w:val="0"/>
            </w:pPr>
            <w:r w:rsidRPr="002677C8">
              <w:fldChar w:fldCharType="begin"/>
            </w:r>
            <w:r w:rsidRPr="002677C8">
              <w:instrText xml:space="preserve"> MACROBUTTON NoName [Introtekst]</w:instrText>
            </w:r>
            <w:r w:rsidRPr="002677C8">
              <w:fldChar w:fldCharType="end"/>
            </w:r>
          </w:p>
        </w:tc>
      </w:tr>
      <w:tr w:rsidR="00531BA8" w:rsidRPr="002677C8" w14:paraId="0145770D" w14:textId="77777777" w:rsidTr="00531BA8">
        <w:trPr>
          <w:trHeight w:hRule="exact" w:val="261"/>
        </w:trPr>
        <w:tc>
          <w:tcPr>
            <w:tcW w:w="7031" w:type="dxa"/>
            <w:tcBorders>
              <w:top w:val="single" w:sz="2" w:space="0" w:color="031D5C"/>
              <w:bottom w:val="nil"/>
            </w:tcBorders>
            <w:tcMar>
              <w:top w:w="0" w:type="dxa"/>
              <w:bottom w:w="0" w:type="dxa"/>
            </w:tcMar>
          </w:tcPr>
          <w:p w14:paraId="6586D926" w14:textId="77777777" w:rsidR="00531BA8" w:rsidRPr="002677C8" w:rsidRDefault="00531BA8" w:rsidP="00531BA8">
            <w:pPr>
              <w:pStyle w:val="Introtekst"/>
              <w:framePr w:hSpace="0" w:wrap="auto" w:vAnchor="margin" w:yAlign="inline"/>
              <w:suppressOverlap w:val="0"/>
            </w:pPr>
          </w:p>
        </w:tc>
      </w:tr>
    </w:tbl>
    <w:p w14:paraId="60F4E4F1" w14:textId="77777777" w:rsidR="00B10997" w:rsidRPr="002677C8" w:rsidRDefault="00531BA8" w:rsidP="002A32B4">
      <w:r w:rsidRPr="002677C8">
        <w:fldChar w:fldCharType="begin"/>
      </w:r>
      <w:r w:rsidRPr="002677C8">
        <w:instrText xml:space="preserve"> MACROBUTTON NoName [Tekst]</w:instrText>
      </w:r>
      <w:r w:rsidRPr="002677C8">
        <w:fldChar w:fldCharType="end"/>
      </w:r>
    </w:p>
    <w:sectPr w:rsidR="00B10997" w:rsidRPr="002677C8" w:rsidSect="0070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2920" w:right="2438" w:bottom="2835" w:left="2438" w:header="2336" w:footer="2104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501BD" w14:textId="77777777" w:rsidR="00D815B0" w:rsidRDefault="00D815B0">
      <w:r>
        <w:separator/>
      </w:r>
    </w:p>
  </w:endnote>
  <w:endnote w:type="continuationSeparator" w:id="0">
    <w:p w14:paraId="4ABC19E4" w14:textId="77777777" w:rsidR="00D815B0" w:rsidRDefault="00D8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420B5" w14:textId="77777777" w:rsidR="00C77C59" w:rsidRPr="00FB1E77" w:rsidRDefault="001D0091" w:rsidP="00FB1E77">
    <w:pPr>
      <w:pStyle w:val="Sidefod"/>
    </w:pPr>
    <w:r>
      <w:fldChar w:fldCharType="begin"/>
    </w:r>
    <w:r>
      <w:instrText xml:space="preserve"> MACROBUTTON NoName [Publikationens titel]</w:instrText>
    </w:r>
    <w:r>
      <w:fldChar w:fldCharType="end"/>
    </w:r>
    <w:r>
      <w:t xml:space="preserve"> · </w:t>
    </w:r>
    <w:r>
      <w:fldChar w:fldCharType="begin"/>
    </w:r>
    <w:r>
      <w:instrText xml:space="preserve"> MACROBUTTON NoName [måned, år]</w:instrText>
    </w:r>
    <w:r>
      <w:fldChar w:fldCharType="end"/>
    </w:r>
    <w:r w:rsidR="00AA0443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993AE84" wp14:editId="219ABC5F">
              <wp:simplePos x="0" y="0"/>
              <wp:positionH relativeFrom="page">
                <wp:align>outside</wp:align>
              </wp:positionH>
              <wp:positionV relativeFrom="page">
                <wp:align>bottom</wp:align>
              </wp:positionV>
              <wp:extent cx="2304000" cy="1476000"/>
              <wp:effectExtent l="0" t="0" r="1270" b="10160"/>
              <wp:wrapNone/>
              <wp:docPr id="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000" cy="14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F6DDB2" w14:textId="77777777" w:rsidR="001343E4" w:rsidRDefault="001343E4" w:rsidP="001343E4">
                          <w:pPr>
                            <w:jc w:val="center"/>
                          </w:pPr>
                          <w:r>
                            <w:rPr>
                              <w:rStyle w:val="Sidetal"/>
                            </w:rPr>
                            <w:fldChar w:fldCharType="begin"/>
                          </w:r>
                          <w:r>
                            <w:rPr>
                              <w:rStyle w:val="Sidetal"/>
                            </w:rPr>
                            <w:instrText xml:space="preserve"> PAGE </w:instrText>
                          </w:r>
                          <w:r>
                            <w:rPr>
                              <w:rStyle w:val="Sidetal"/>
                            </w:rPr>
                            <w:fldChar w:fldCharType="separate"/>
                          </w:r>
                          <w:r w:rsidR="004A48D9">
                            <w:rPr>
                              <w:rStyle w:val="Sidetal"/>
                              <w:noProof/>
                            </w:rPr>
                            <w:t>2</w:t>
                          </w:r>
                          <w:r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27" type="#_x0000_t202" style="position:absolute;margin-left:130.2pt;margin-top:0;width:181.4pt;height:116.2pt;z-index:251661824;visibility:visible;mso-wrap-style:square;mso-width-percent:0;mso-height-percent:0;mso-wrap-distance-left:9pt;mso-wrap-distance-top:0;mso-wrap-distance-right:9pt;mso-wrap-distance-bottom:0;mso-position-horizontal:outsid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" filled="f" stroked="f">
              <v:textbox inset="0,0,0,0">
                <w:txbxContent>
                  <w:p w:rsidR="001343E4" w:rsidRDefault="001343E4" w:rsidP="001343E4">
                    <w:pPr>
                      <w:jc w:val="center"/>
                    </w:pPr>
                    <w:r>
                      <w:rPr>
                        <w:rStyle w:val="Sidetal"/>
                      </w:rPr>
                      <w:fldChar w:fldCharType="begin"/>
                    </w:r>
                    <w:r>
                      <w:rPr>
                        <w:rStyle w:val="Sidetal"/>
                      </w:rPr>
                      <w:instrText xml:space="preserve"> PAGE </w:instrText>
                    </w:r>
                    <w:r>
                      <w:rPr>
                        <w:rStyle w:val="Sidetal"/>
                      </w:rPr>
                      <w:fldChar w:fldCharType="separate"/>
                    </w:r>
                    <w:r w:rsidR="002677C8">
                      <w:rPr>
                        <w:rStyle w:val="Sidetal"/>
                        <w:noProof/>
                      </w:rPr>
                      <w:t>2</w:t>
                    </w:r>
                    <w:r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13557" w14:textId="77777777" w:rsidR="00C77C59" w:rsidRPr="00FB1E77" w:rsidRDefault="00ED7208" w:rsidP="00FB1E77">
    <w:pPr>
      <w:pStyle w:val="FooterOdd"/>
    </w:pPr>
    <w:r>
      <w:fldChar w:fldCharType="begin"/>
    </w:r>
    <w:r>
      <w:instrText xml:space="preserve"> MACROBUTTON NoName [Publikationens titel]</w:instrText>
    </w:r>
    <w:r>
      <w:fldChar w:fldCharType="end"/>
    </w:r>
    <w:r>
      <w:t xml:space="preserve"> · </w:t>
    </w:r>
    <w:r>
      <w:fldChar w:fldCharType="begin"/>
    </w:r>
    <w:r>
      <w:instrText xml:space="preserve"> MACROBUTTON NoName [måned, år]</w:instrText>
    </w:r>
    <w:r>
      <w:fldChar w:fldCharType="end"/>
    </w:r>
    <w:r w:rsidR="00AA0443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395EC1" wp14:editId="5BF4EE93">
              <wp:simplePos x="0" y="0"/>
              <wp:positionH relativeFrom="page">
                <wp:align>outside</wp:align>
              </wp:positionH>
              <wp:positionV relativeFrom="page">
                <wp:align>bottom</wp:align>
              </wp:positionV>
              <wp:extent cx="2304000" cy="1476000"/>
              <wp:effectExtent l="0" t="0" r="1270" b="10160"/>
              <wp:wrapNone/>
              <wp:docPr id="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000" cy="147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1D8F5" w14:textId="77777777" w:rsidR="001343E4" w:rsidRDefault="001343E4" w:rsidP="001343E4">
                          <w:pPr>
                            <w:jc w:val="center"/>
                          </w:pPr>
                          <w:r>
                            <w:rPr>
                              <w:rStyle w:val="Sidetal"/>
                            </w:rPr>
                            <w:fldChar w:fldCharType="begin"/>
                          </w:r>
                          <w:r>
                            <w:rPr>
                              <w:rStyle w:val="Sidetal"/>
                            </w:rPr>
                            <w:instrText xml:space="preserve"> PAGE </w:instrText>
                          </w:r>
                          <w:r>
                            <w:rPr>
                              <w:rStyle w:val="Sidetal"/>
                            </w:rPr>
                            <w:fldChar w:fldCharType="separate"/>
                          </w:r>
                          <w:r w:rsidR="004A48D9">
                            <w:rPr>
                              <w:rStyle w:val="Sidetal"/>
                              <w:noProof/>
                            </w:rPr>
                            <w:t>1</w:t>
                          </w:r>
                          <w:r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8" type="#_x0000_t202" style="position:absolute;left:0;text-align:left;margin-left:130.2pt;margin-top:0;width:181.4pt;height:116.2pt;z-index:251660800;visibility:visible;mso-wrap-style:square;mso-width-percent:0;mso-height-percent:0;mso-wrap-distance-left:9pt;mso-wrap-distance-top:0;mso-wrap-distance-right:9pt;mso-wrap-distance-bottom:0;mso-position-horizontal:outsid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" filled="f" stroked="f">
              <v:textbox inset="0,0,0,0">
                <w:txbxContent>
                  <w:p w:rsidR="001343E4" w:rsidRDefault="001343E4" w:rsidP="001343E4">
                    <w:pPr>
                      <w:jc w:val="center"/>
                    </w:pPr>
                    <w:r>
                      <w:rPr>
                        <w:rStyle w:val="Sidetal"/>
                      </w:rPr>
                      <w:fldChar w:fldCharType="begin"/>
                    </w:r>
                    <w:r>
                      <w:rPr>
                        <w:rStyle w:val="Sidetal"/>
                      </w:rPr>
                      <w:instrText xml:space="preserve"> PAGE </w:instrText>
                    </w:r>
                    <w:r>
                      <w:rPr>
                        <w:rStyle w:val="Sidetal"/>
                      </w:rPr>
                      <w:fldChar w:fldCharType="separate"/>
                    </w:r>
                    <w:r w:rsidR="002677C8">
                      <w:rPr>
                        <w:rStyle w:val="Sidetal"/>
                        <w:noProof/>
                      </w:rPr>
                      <w:t>1</w:t>
                    </w:r>
                    <w:r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F16A3F" w14:textId="77777777" w:rsidR="00C77C59" w:rsidRDefault="00AA0443" w:rsidP="008D2D7B">
    <w:pPr>
      <w:pStyle w:val="Sidefod"/>
      <w:pBdr>
        <w:top w:val="single" w:sz="2" w:space="16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715CC9" wp14:editId="3E016DA0">
              <wp:simplePos x="0" y="0"/>
              <wp:positionH relativeFrom="page">
                <wp:posOffset>6934200</wp:posOffset>
              </wp:positionH>
              <wp:positionV relativeFrom="page">
                <wp:posOffset>10239375</wp:posOffset>
              </wp:positionV>
              <wp:extent cx="457200" cy="228600"/>
              <wp:effectExtent l="0" t="0" r="0" b="0"/>
              <wp:wrapNone/>
              <wp:docPr id="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5FF000" w14:textId="77777777" w:rsidR="00C77C59" w:rsidRDefault="00C77C59" w:rsidP="00355A45">
                          <w:pPr>
                            <w:jc w:val="center"/>
                          </w:pPr>
                          <w:r>
                            <w:rPr>
                              <w:rStyle w:val="Sidetal"/>
                            </w:rPr>
                            <w:fldChar w:fldCharType="begin"/>
                          </w:r>
                          <w:r>
                            <w:rPr>
                              <w:rStyle w:val="Sidetal"/>
                            </w:rPr>
                            <w:instrText xml:space="preserve"> PAGE </w:instrText>
                          </w:r>
                          <w:r>
                            <w:rPr>
                              <w:rStyle w:val="Sidetal"/>
                            </w:rPr>
                            <w:fldChar w:fldCharType="separate"/>
                          </w:r>
                          <w:r w:rsidR="004F14EE">
                            <w:rPr>
                              <w:rStyle w:val="Sidetal"/>
                              <w:noProof/>
                            </w:rPr>
                            <w:t>1</w:t>
                          </w:r>
                          <w:r>
                            <w:rPr>
                              <w:rStyle w:val="Sidetal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9" type="#_x0000_t202" style="position:absolute;margin-left:546pt;margin-top:806.25pt;width:3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wsrgIAALA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" filled="f" stroked="f">
              <v:textbox inset="0,0,0,0">
                <w:txbxContent>
                  <w:p w:rsidR="00C77C59" w:rsidRDefault="00C77C59" w:rsidP="00355A45">
                    <w:pPr>
                      <w:jc w:val="center"/>
                    </w:pPr>
                    <w:r>
                      <w:rPr>
                        <w:rStyle w:val="Sidetal"/>
                      </w:rPr>
                      <w:fldChar w:fldCharType="begin"/>
                    </w:r>
                    <w:r>
                      <w:rPr>
                        <w:rStyle w:val="Sidetal"/>
                      </w:rPr>
                      <w:instrText xml:space="preserve"> PAGE </w:instrText>
                    </w:r>
                    <w:r>
                      <w:rPr>
                        <w:rStyle w:val="Sidetal"/>
                      </w:rPr>
                      <w:fldChar w:fldCharType="separate"/>
                    </w:r>
                    <w:r w:rsidR="004F14EE">
                      <w:rPr>
                        <w:rStyle w:val="Sidetal"/>
                        <w:noProof/>
                      </w:rPr>
                      <w:t>1</w:t>
                    </w:r>
                    <w:r>
                      <w:rPr>
                        <w:rStyle w:val="Sidetal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7C59" w:rsidRPr="00273EE1">
      <w:rPr>
        <w:rStyle w:val="Sidetal"/>
        <w:lang w:val="en-US"/>
      </w:rPr>
      <w:tab/>
    </w:r>
    <w:r w:rsidR="00C77C59">
      <w:rPr>
        <w:rStyle w:val="Sidetal"/>
      </w:rPr>
      <w:fldChar w:fldCharType="begin"/>
    </w:r>
    <w:r w:rsidR="00C77C59" w:rsidRPr="00273EE1">
      <w:rPr>
        <w:rStyle w:val="Sidetal"/>
        <w:lang w:val="en-US"/>
      </w:rPr>
      <w:instrText>STYLEREF "Kolofon Titel"</w:instrText>
    </w:r>
    <w:r w:rsidR="00C77C59">
      <w:rPr>
        <w:rStyle w:val="Sidetal"/>
      </w:rPr>
      <w:fldChar w:fldCharType="separate"/>
    </w:r>
    <w:r w:rsidR="002677C8">
      <w:rPr>
        <w:rStyle w:val="Sidetal"/>
        <w:b/>
        <w:bCs/>
        <w:noProof/>
      </w:rPr>
      <w:t>Fejl! Ingen tekst med den anførte typografi i dokumentet.</w:t>
    </w:r>
    <w:r w:rsidR="00C77C59">
      <w:rPr>
        <w:rStyle w:val="Sidetal"/>
      </w:rPr>
      <w:fldChar w:fldCharType="end"/>
    </w:r>
    <w:r w:rsidR="00C77C59" w:rsidRPr="00E9511B">
      <w:rPr>
        <w:rStyle w:val="Sidetal"/>
        <w:lang w:val="en-GB"/>
      </w:rPr>
      <w:t xml:space="preserve"> </w:t>
    </w:r>
    <w:r w:rsidR="00C77C59" w:rsidRPr="00386269">
      <w:rPr>
        <w:rStyle w:val="Sidetal"/>
      </w:rPr>
      <w:t>·</w:t>
    </w:r>
    <w:r w:rsidR="00C77C59">
      <w:rPr>
        <w:rStyle w:val="Sidetal"/>
      </w:rPr>
      <w:t xml:space="preserve"> </w:t>
    </w:r>
    <w:r w:rsidR="00C77C59">
      <w:rPr>
        <w:rStyle w:val="Sidetal"/>
      </w:rPr>
      <w:fldChar w:fldCharType="begin"/>
    </w:r>
    <w:r w:rsidR="00C77C59">
      <w:rPr>
        <w:rStyle w:val="Sidetal"/>
      </w:rPr>
      <w:instrText>STYLEREF "Kolofon Dato"</w:instrText>
    </w:r>
    <w:r w:rsidR="00C77C59">
      <w:rPr>
        <w:rStyle w:val="Sidetal"/>
      </w:rPr>
      <w:fldChar w:fldCharType="separate"/>
    </w:r>
    <w:r w:rsidR="002677C8">
      <w:rPr>
        <w:rStyle w:val="Sidetal"/>
        <w:b/>
        <w:bCs/>
        <w:noProof/>
      </w:rPr>
      <w:t>Fejl! Ingen tekst med den anførte typografi i dokumentet.</w:t>
    </w:r>
    <w:r w:rsidR="00C77C59"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D0E06" w14:textId="77777777" w:rsidR="00D815B0" w:rsidRPr="00003655" w:rsidRDefault="00D815B0" w:rsidP="00003655">
      <w:pPr>
        <w:pStyle w:val="FootnoteSeperator"/>
      </w:pPr>
    </w:p>
  </w:footnote>
  <w:footnote w:type="continuationSeparator" w:id="0">
    <w:p w14:paraId="485F03CB" w14:textId="77777777" w:rsidR="00D815B0" w:rsidRDefault="00D81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7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78"/>
      <w:gridCol w:w="6153"/>
    </w:tblGrid>
    <w:tr w:rsidR="00C77C59" w14:paraId="1DEBC2A4" w14:textId="77777777" w:rsidTr="006453C6">
      <w:trPr>
        <w:trHeight w:val="170"/>
      </w:trPr>
      <w:tc>
        <w:tcPr>
          <w:tcW w:w="878" w:type="dxa"/>
        </w:tcPr>
        <w:p w14:paraId="5A9C8F52" w14:textId="77777777" w:rsidR="00C77C59" w:rsidRDefault="002677C8" w:rsidP="004E52EA">
          <w:pPr>
            <w:pStyle w:val="Kapitelnr"/>
          </w:pPr>
          <w:bookmarkStart w:id="3" w:name="SD_LAN_Chapter"/>
          <w:proofErr w:type="spellStart"/>
          <w:r>
            <w:t>Chapter</w:t>
          </w:r>
          <w:bookmarkEnd w:id="3"/>
          <w:proofErr w:type="spellEnd"/>
          <w:r w:rsidR="00C77C59">
            <w:t xml:space="preserve"> </w:t>
          </w:r>
          <w:r w:rsidR="00C77C59">
            <w:fldChar w:fldCharType="begin"/>
          </w:r>
          <w:r w:rsidR="00C77C59">
            <w:instrText>STYLEREF "1" \n</w:instrText>
          </w:r>
          <w:r w:rsidR="00C77C59">
            <w:fldChar w:fldCharType="separate"/>
          </w:r>
          <w:r w:rsidR="004A48D9">
            <w:rPr>
              <w:noProof/>
            </w:rPr>
            <w:t>1</w:t>
          </w:r>
          <w:r w:rsidR="00C77C59">
            <w:fldChar w:fldCharType="end"/>
          </w:r>
        </w:p>
      </w:tc>
      <w:tc>
        <w:tcPr>
          <w:tcW w:w="6153" w:type="dxa"/>
        </w:tcPr>
        <w:p w14:paraId="43333101" w14:textId="77777777" w:rsidR="00C77C59" w:rsidRDefault="00C77C59" w:rsidP="00CE3212">
          <w:pPr>
            <w:pStyle w:val="Sidehoved"/>
            <w:tabs>
              <w:tab w:val="right" w:pos="9295"/>
            </w:tabs>
            <w:jc w:val="right"/>
            <w:rPr>
              <w:b/>
            </w:rPr>
          </w:pP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>STYLEREF "KapitelID"</w:instrText>
          </w:r>
          <w:r>
            <w:fldChar w:fldCharType="separate"/>
          </w:r>
          <w:r w:rsidR="004A48D9">
            <w:rPr>
              <w:noProof/>
            </w:rPr>
            <w:instrText>Nyt kapitel</w:instrText>
          </w:r>
          <w:r>
            <w:fldChar w:fldCharType="end"/>
          </w:r>
          <w:r>
            <w:instrText xml:space="preserve">="Nyt kapitel" ""  </w:instrText>
          </w:r>
          <w:r>
            <w:fldChar w:fldCharType="begin"/>
          </w:r>
          <w:r>
            <w:instrText xml:space="preserve"> STYLEREF "1" </w:instrText>
          </w:r>
          <w:r>
            <w:fldChar w:fldCharType="end"/>
          </w:r>
          <w:r>
            <w:fldChar w:fldCharType="end"/>
          </w:r>
        </w:p>
      </w:tc>
    </w:tr>
  </w:tbl>
  <w:bookmarkStart w:id="4" w:name="SD_PubChapter"/>
  <w:bookmarkEnd w:id="4"/>
  <w:p w14:paraId="7896C7CB" w14:textId="77777777" w:rsidR="00C77C59" w:rsidRDefault="006453C6">
    <w:pPr>
      <w:pStyle w:val="Sidehoved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0C09CBCE" wp14:editId="6EDC4FF6">
              <wp:simplePos x="0" y="0"/>
              <wp:positionH relativeFrom="page">
                <wp:posOffset>756285</wp:posOffset>
              </wp:positionH>
              <wp:positionV relativeFrom="page">
                <wp:posOffset>1062355</wp:posOffset>
              </wp:positionV>
              <wp:extent cx="6048000" cy="8532000"/>
              <wp:effectExtent l="0" t="0" r="10160" b="21590"/>
              <wp:wrapNone/>
              <wp:docPr id="17" name="AS5Border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48000" cy="85320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AB695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AS5Border02" o:spid="_x0000_s1026" style="position:absolute;margin-left:59.55pt;margin-top:83.65pt;width:476.2pt;height:671.8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" filled="f" fillcolor="#bab695" strokecolor="#941d27 [3215]" strokeweight="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7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78"/>
      <w:gridCol w:w="6153"/>
    </w:tblGrid>
    <w:tr w:rsidR="00C77C59" w14:paraId="08604457" w14:textId="77777777" w:rsidTr="00216110">
      <w:trPr>
        <w:trHeight w:val="170"/>
      </w:trPr>
      <w:tc>
        <w:tcPr>
          <w:tcW w:w="1176" w:type="dxa"/>
        </w:tcPr>
        <w:p w14:paraId="64ECB106" w14:textId="77777777" w:rsidR="00C77C59" w:rsidRDefault="002677C8" w:rsidP="00537770">
          <w:pPr>
            <w:pStyle w:val="Kapitelnr"/>
          </w:pPr>
          <w:bookmarkStart w:id="5" w:name="SD_LAN_Chapter_N1"/>
          <w:proofErr w:type="spellStart"/>
          <w:r>
            <w:t>Chapter</w:t>
          </w:r>
          <w:bookmarkEnd w:id="5"/>
          <w:proofErr w:type="spellEnd"/>
          <w:r w:rsidR="00C77C59">
            <w:t xml:space="preserve"> </w:t>
          </w:r>
          <w:r w:rsidR="00C77C59">
            <w:fldChar w:fldCharType="begin"/>
          </w:r>
          <w:r w:rsidR="00C77C59">
            <w:instrText>STYLEREF "1" \n</w:instrText>
          </w:r>
          <w:r w:rsidR="00C77C59">
            <w:fldChar w:fldCharType="separate"/>
          </w:r>
          <w:r w:rsidR="004A48D9">
            <w:rPr>
              <w:noProof/>
            </w:rPr>
            <w:t>1</w:t>
          </w:r>
          <w:r w:rsidR="00C77C59">
            <w:fldChar w:fldCharType="end"/>
          </w:r>
        </w:p>
      </w:tc>
      <w:tc>
        <w:tcPr>
          <w:tcW w:w="8287" w:type="dxa"/>
        </w:tcPr>
        <w:p w14:paraId="6750231F" w14:textId="77777777" w:rsidR="00C77C59" w:rsidRDefault="00C77C59" w:rsidP="00CE3212">
          <w:pPr>
            <w:pStyle w:val="Sidehoved"/>
            <w:tabs>
              <w:tab w:val="right" w:pos="9295"/>
            </w:tabs>
            <w:jc w:val="right"/>
            <w:rPr>
              <w:b/>
            </w:rPr>
          </w:pP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>STYLEREF "KapitelID"</w:instrText>
          </w:r>
          <w:r>
            <w:fldChar w:fldCharType="separate"/>
          </w:r>
          <w:r w:rsidR="004A48D9">
            <w:rPr>
              <w:noProof/>
            </w:rPr>
            <w:instrText>Nyt kapitel</w:instrText>
          </w:r>
          <w:r>
            <w:fldChar w:fldCharType="end"/>
          </w:r>
          <w:r>
            <w:instrText xml:space="preserve">="Nyt kapitel" ""  </w:instrText>
          </w:r>
          <w:r>
            <w:fldChar w:fldCharType="begin"/>
          </w:r>
          <w:r>
            <w:instrText xml:space="preserve"> STYLEREF "1" </w:instrText>
          </w:r>
          <w:r>
            <w:fldChar w:fldCharType="end"/>
          </w:r>
          <w:r>
            <w:fldChar w:fldCharType="end"/>
          </w:r>
        </w:p>
      </w:tc>
    </w:tr>
  </w:tbl>
  <w:p w14:paraId="702A7C8B" w14:textId="77777777" w:rsidR="00C77C59" w:rsidRDefault="00536C5B"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4F47E11" wp14:editId="029502A9">
              <wp:simplePos x="0" y="0"/>
              <wp:positionH relativeFrom="page">
                <wp:posOffset>756285</wp:posOffset>
              </wp:positionH>
              <wp:positionV relativeFrom="page">
                <wp:posOffset>1062355</wp:posOffset>
              </wp:positionV>
              <wp:extent cx="6048000" cy="8535600"/>
              <wp:effectExtent l="0" t="0" r="10160" b="18415"/>
              <wp:wrapNone/>
              <wp:docPr id="19" name="AS5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48000" cy="85356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AB695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AS5Border" o:spid="_x0000_s1026" style="position:absolute;margin-left:59.55pt;margin-top:83.65pt;width:476.2pt;height:672.1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" filled="f" fillcolor="#bab695" strokecolor="#941d27 [3215]" strokeweight=".2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-Gitter"/>
      <w:tblW w:w="946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76"/>
      <w:gridCol w:w="8287"/>
    </w:tblGrid>
    <w:tr w:rsidR="00C77C59" w14:paraId="3B4E6098" w14:textId="77777777" w:rsidTr="00AD1684">
      <w:trPr>
        <w:trHeight w:val="170"/>
      </w:trPr>
      <w:tc>
        <w:tcPr>
          <w:tcW w:w="1176" w:type="dxa"/>
        </w:tcPr>
        <w:p w14:paraId="0A56A615" w14:textId="77777777" w:rsidR="00C77C59" w:rsidRDefault="00C77C59" w:rsidP="00AD1684">
          <w:pPr>
            <w:pStyle w:val="Kapitelnr"/>
          </w:pPr>
          <w:r>
            <w:t xml:space="preserve">Kapitel </w:t>
          </w:r>
          <w:r>
            <w:fldChar w:fldCharType="begin"/>
          </w:r>
          <w:r>
            <w:instrText>STYLEREF "1" \n</w:instrText>
          </w:r>
          <w:r>
            <w:fldChar w:fldCharType="separate"/>
          </w:r>
          <w:r w:rsidR="002677C8">
            <w:rPr>
              <w:noProof/>
            </w:rPr>
            <w:t>1</w:t>
          </w:r>
          <w:r>
            <w:fldChar w:fldCharType="end"/>
          </w:r>
        </w:p>
      </w:tc>
      <w:tc>
        <w:tcPr>
          <w:tcW w:w="8287" w:type="dxa"/>
        </w:tcPr>
        <w:p w14:paraId="392E2BAD" w14:textId="77777777" w:rsidR="00C77C59" w:rsidRDefault="00C77C59" w:rsidP="00AD1684">
          <w:pPr>
            <w:pStyle w:val="Sidehoved"/>
            <w:tabs>
              <w:tab w:val="right" w:pos="9295"/>
            </w:tabs>
            <w:jc w:val="right"/>
            <w:rPr>
              <w:b/>
            </w:rPr>
          </w:pPr>
          <w:r>
            <w:fldChar w:fldCharType="begin"/>
          </w:r>
          <w:r>
            <w:instrText xml:space="preserve"> IF </w:instrText>
          </w:r>
          <w:r>
            <w:fldChar w:fldCharType="begin"/>
          </w:r>
          <w:r>
            <w:instrText>STYLEREF "KapitelID"</w:instrText>
          </w:r>
          <w:r>
            <w:fldChar w:fldCharType="separate"/>
          </w:r>
          <w:r w:rsidR="002677C8">
            <w:rPr>
              <w:noProof/>
            </w:rPr>
            <w:instrText>Nyt kapitel</w:instrText>
          </w:r>
          <w:r>
            <w:fldChar w:fldCharType="end"/>
          </w:r>
          <w:r>
            <w:instrText xml:space="preserve">="Nyt kapitel" ""  </w:instrText>
          </w:r>
          <w:r w:rsidR="00D815B0">
            <w:fldChar w:fldCharType="begin"/>
          </w:r>
          <w:r w:rsidR="00D815B0">
            <w:instrText xml:space="preserve"> STYLEREF "1" </w:instrText>
          </w:r>
          <w:r w:rsidR="00D815B0">
            <w:fldChar w:fldCharType="separate"/>
          </w:r>
          <w:r>
            <w:rPr>
              <w:noProof/>
            </w:rPr>
            <w:instrText>Kapiteloverskrift</w:instrText>
          </w:r>
          <w:r w:rsidR="00D815B0">
            <w:rPr>
              <w:noProof/>
            </w:rPr>
            <w:fldChar w:fldCharType="end"/>
          </w:r>
          <w:r>
            <w:fldChar w:fldCharType="end"/>
          </w:r>
          <w:r>
            <w:t xml:space="preserve"> </w:t>
          </w:r>
        </w:p>
      </w:tc>
    </w:tr>
  </w:tbl>
  <w:p w14:paraId="48DC6B67" w14:textId="77777777" w:rsidR="00C77C59" w:rsidRPr="00767778" w:rsidRDefault="00C77C59" w:rsidP="0062423B">
    <w:pPr>
      <w:pStyle w:val="Sidehoved"/>
      <w:rPr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8A6FC6E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F2E1518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3C2FE8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BA9F34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238750C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3A6C660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740D14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B412CC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54C535C"/>
    <w:multiLevelType w:val="multilevel"/>
    <w:tmpl w:val="8C9E12FE"/>
    <w:lvl w:ilvl="0">
      <w:start w:val="1"/>
      <w:numFmt w:val="bullet"/>
      <w:pStyle w:val="BoksPunktopstilling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 w:val="0"/>
        <w:i w:val="0"/>
        <w:sz w:val="14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</w:abstractNum>
  <w:abstractNum w:abstractNumId="9">
    <w:nsid w:val="1730448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1CE66C88"/>
    <w:multiLevelType w:val="multilevel"/>
    <w:tmpl w:val="7BAAA636"/>
    <w:lvl w:ilvl="0">
      <w:start w:val="1"/>
      <w:numFmt w:val="bullet"/>
      <w:pStyle w:val="Opstilling-punkttegn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</w:rPr>
    </w:lvl>
  </w:abstractNum>
  <w:abstractNum w:abstractNumId="11">
    <w:nsid w:val="38CF094A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4AE02D3C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>
    <w:nsid w:val="5D821791"/>
    <w:multiLevelType w:val="multilevel"/>
    <w:tmpl w:val="93F6BDBE"/>
    <w:lvl w:ilvl="0">
      <w:start w:val="1"/>
      <w:numFmt w:val="decimal"/>
      <w:pStyle w:val="BoksTalopstilling"/>
      <w:lvlText w:val="%1.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  <w:sz w:val="14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78"/>
        </w:tabs>
        <w:ind w:left="107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8"/>
        </w:tabs>
        <w:ind w:left="1248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701"/>
      </w:pPr>
      <w:rPr>
        <w:rFonts w:hint="default"/>
      </w:rPr>
    </w:lvl>
  </w:abstractNum>
  <w:abstractNum w:abstractNumId="14">
    <w:nsid w:val="6053193E"/>
    <w:multiLevelType w:val="multilevel"/>
    <w:tmpl w:val="5E1A7B26"/>
    <w:lvl w:ilvl="0">
      <w:start w:val="1"/>
      <w:numFmt w:val="decimal"/>
      <w:pStyle w:val="Opstilling-talellerbogst"/>
      <w:lvlText w:val="%1."/>
      <w:lvlJc w:val="left"/>
      <w:pPr>
        <w:ind w:left="255" w:hanging="2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38"/>
        </w:tabs>
        <w:ind w:left="340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0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02" w:hanging="96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2" w:hanging="96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2" w:hanging="964"/>
      </w:pPr>
      <w:rPr>
        <w:rFonts w:hint="default"/>
      </w:rPr>
    </w:lvl>
  </w:abstractNum>
  <w:abstractNum w:abstractNumId="15">
    <w:nsid w:val="688E55FC"/>
    <w:multiLevelType w:val="multilevel"/>
    <w:tmpl w:val="747053C8"/>
    <w:lvl w:ilvl="0">
      <w:start w:val="1"/>
      <w:numFmt w:val="decimal"/>
      <w:pStyle w:val="Overskrift1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Overskrift2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suff w:val="space"/>
      <w:lvlText w:val="%1.%2.%3"/>
      <w:lvlJc w:val="left"/>
      <w:pPr>
        <w:ind w:left="851" w:hanging="851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pStyle w:val="Overskrift6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pStyle w:val="Overskrift7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none"/>
      <w:pStyle w:val="Overskrift8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none"/>
      <w:pStyle w:val="Overskrift9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16">
    <w:nsid w:val="6ACB3B03"/>
    <w:multiLevelType w:val="multilevel"/>
    <w:tmpl w:val="6A3290C6"/>
    <w:lvl w:ilvl="0">
      <w:start w:val="1"/>
      <w:numFmt w:val="bullet"/>
      <w:pStyle w:val="Normal-Punktliste"/>
      <w:lvlText w:val=""/>
      <w:lvlJc w:val="left"/>
      <w:pPr>
        <w:tabs>
          <w:tab w:val="num" w:pos="255"/>
        </w:tabs>
        <w:ind w:left="255" w:hanging="25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10"/>
        </w:tabs>
        <w:ind w:left="510" w:hanging="25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4"/>
        </w:tabs>
        <w:ind w:left="79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77"/>
        </w:tabs>
        <w:ind w:left="1077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17">
    <w:nsid w:val="734C7605"/>
    <w:multiLevelType w:val="multilevel"/>
    <w:tmpl w:val="681C9406"/>
    <w:lvl w:ilvl="0">
      <w:start w:val="1"/>
      <w:numFmt w:val="decimal"/>
      <w:pStyle w:val="Normal-Nummerliste"/>
      <w:lvlText w:val="%1."/>
      <w:lvlJc w:val="left"/>
      <w:pPr>
        <w:tabs>
          <w:tab w:val="num" w:pos="255"/>
        </w:tabs>
        <w:ind w:left="255" w:hanging="255"/>
      </w:pPr>
      <w:rPr>
        <w:rFonts w:hint="default"/>
        <w:b w:val="0"/>
        <w:i w:val="0"/>
        <w:sz w:val="17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9"/>
        </w:tabs>
        <w:ind w:left="413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6"/>
        </w:tabs>
        <w:ind w:left="4366" w:hanging="1928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8"/>
  </w:num>
  <w:num w:numId="5">
    <w:abstractNumId w:val="13"/>
  </w:num>
  <w:num w:numId="6">
    <w:abstractNumId w:val="15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7"/>
  </w:num>
  <w:num w:numId="18">
    <w:abstractNumId w:val="16"/>
  </w:num>
  <w:num w:numId="19">
    <w:abstractNumId w:val="8"/>
  </w:num>
  <w:num w:numId="20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autoHyphenation/>
  <w:hyphenationZone w:val="425"/>
  <w:evenAndOddHeaders/>
  <w:characterSpacingControl w:val="doNotCompress"/>
  <w:hdrShapeDefaults>
    <o:shapedefaults v:ext="edit" spidmax="2049">
      <o:colormru v:ext="edit" colors="#bab695,#031d5c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7C8"/>
    <w:rsid w:val="000035B8"/>
    <w:rsid w:val="00003655"/>
    <w:rsid w:val="000042BA"/>
    <w:rsid w:val="000045BE"/>
    <w:rsid w:val="00020228"/>
    <w:rsid w:val="000207A9"/>
    <w:rsid w:val="00020954"/>
    <w:rsid w:val="000250B0"/>
    <w:rsid w:val="000342B3"/>
    <w:rsid w:val="00035827"/>
    <w:rsid w:val="0003650C"/>
    <w:rsid w:val="000421D4"/>
    <w:rsid w:val="0004737F"/>
    <w:rsid w:val="00051A09"/>
    <w:rsid w:val="00054586"/>
    <w:rsid w:val="000578BB"/>
    <w:rsid w:val="0006149E"/>
    <w:rsid w:val="0006403A"/>
    <w:rsid w:val="00066058"/>
    <w:rsid w:val="000769DC"/>
    <w:rsid w:val="00076C75"/>
    <w:rsid w:val="00084131"/>
    <w:rsid w:val="00093DE7"/>
    <w:rsid w:val="000B0DAA"/>
    <w:rsid w:val="000B4144"/>
    <w:rsid w:val="000C0AB5"/>
    <w:rsid w:val="000C49A9"/>
    <w:rsid w:val="000D3801"/>
    <w:rsid w:val="000D6E63"/>
    <w:rsid w:val="000E3AC8"/>
    <w:rsid w:val="000E69B7"/>
    <w:rsid w:val="000F212F"/>
    <w:rsid w:val="00104891"/>
    <w:rsid w:val="00104A35"/>
    <w:rsid w:val="001060D2"/>
    <w:rsid w:val="00107B13"/>
    <w:rsid w:val="00116987"/>
    <w:rsid w:val="0012489C"/>
    <w:rsid w:val="00126461"/>
    <w:rsid w:val="00126542"/>
    <w:rsid w:val="001343E4"/>
    <w:rsid w:val="00134F30"/>
    <w:rsid w:val="00152055"/>
    <w:rsid w:val="001525ED"/>
    <w:rsid w:val="00153477"/>
    <w:rsid w:val="00160B84"/>
    <w:rsid w:val="0016474C"/>
    <w:rsid w:val="00173777"/>
    <w:rsid w:val="00181176"/>
    <w:rsid w:val="00184AF7"/>
    <w:rsid w:val="00186F7F"/>
    <w:rsid w:val="00192501"/>
    <w:rsid w:val="00192812"/>
    <w:rsid w:val="001A3BD9"/>
    <w:rsid w:val="001A5B71"/>
    <w:rsid w:val="001A7C76"/>
    <w:rsid w:val="001B007C"/>
    <w:rsid w:val="001B4F08"/>
    <w:rsid w:val="001B79C6"/>
    <w:rsid w:val="001C434A"/>
    <w:rsid w:val="001C4BE7"/>
    <w:rsid w:val="001C5423"/>
    <w:rsid w:val="001D0091"/>
    <w:rsid w:val="001D0AC1"/>
    <w:rsid w:val="001D1BAA"/>
    <w:rsid w:val="001E690A"/>
    <w:rsid w:val="001E7942"/>
    <w:rsid w:val="001F3526"/>
    <w:rsid w:val="001F3C6A"/>
    <w:rsid w:val="001F764F"/>
    <w:rsid w:val="00210830"/>
    <w:rsid w:val="00216110"/>
    <w:rsid w:val="00216BE3"/>
    <w:rsid w:val="002171DE"/>
    <w:rsid w:val="00220C5B"/>
    <w:rsid w:val="00221A55"/>
    <w:rsid w:val="0022568B"/>
    <w:rsid w:val="002260BE"/>
    <w:rsid w:val="00226183"/>
    <w:rsid w:val="00232968"/>
    <w:rsid w:val="0025534D"/>
    <w:rsid w:val="002609FB"/>
    <w:rsid w:val="00260A6A"/>
    <w:rsid w:val="00260D66"/>
    <w:rsid w:val="0026124C"/>
    <w:rsid w:val="002677C8"/>
    <w:rsid w:val="00270A44"/>
    <w:rsid w:val="00270BA3"/>
    <w:rsid w:val="00273301"/>
    <w:rsid w:val="00273EE1"/>
    <w:rsid w:val="00275BC8"/>
    <w:rsid w:val="00284A9E"/>
    <w:rsid w:val="00284E4D"/>
    <w:rsid w:val="00293464"/>
    <w:rsid w:val="00293FD6"/>
    <w:rsid w:val="002A32B4"/>
    <w:rsid w:val="002C44A5"/>
    <w:rsid w:val="002C7749"/>
    <w:rsid w:val="002D5115"/>
    <w:rsid w:val="002E27E2"/>
    <w:rsid w:val="002E326D"/>
    <w:rsid w:val="002E49EC"/>
    <w:rsid w:val="002F2457"/>
    <w:rsid w:val="002F2D9E"/>
    <w:rsid w:val="00306C11"/>
    <w:rsid w:val="00310642"/>
    <w:rsid w:val="00315056"/>
    <w:rsid w:val="00320B8A"/>
    <w:rsid w:val="00322922"/>
    <w:rsid w:val="003237ED"/>
    <w:rsid w:val="003301AA"/>
    <w:rsid w:val="0034229C"/>
    <w:rsid w:val="00342EFB"/>
    <w:rsid w:val="00345381"/>
    <w:rsid w:val="003522C4"/>
    <w:rsid w:val="00355A45"/>
    <w:rsid w:val="00360A44"/>
    <w:rsid w:val="00361AEA"/>
    <w:rsid w:val="003627B4"/>
    <w:rsid w:val="00362C75"/>
    <w:rsid w:val="003805C9"/>
    <w:rsid w:val="003842C8"/>
    <w:rsid w:val="00386269"/>
    <w:rsid w:val="003875AB"/>
    <w:rsid w:val="003A7C5E"/>
    <w:rsid w:val="003B507C"/>
    <w:rsid w:val="003B6CE7"/>
    <w:rsid w:val="003C2201"/>
    <w:rsid w:val="003C62D8"/>
    <w:rsid w:val="003C6338"/>
    <w:rsid w:val="003D1A79"/>
    <w:rsid w:val="003D334A"/>
    <w:rsid w:val="003D6C39"/>
    <w:rsid w:val="003E6170"/>
    <w:rsid w:val="003F6268"/>
    <w:rsid w:val="003F7922"/>
    <w:rsid w:val="00406A77"/>
    <w:rsid w:val="00412558"/>
    <w:rsid w:val="00414713"/>
    <w:rsid w:val="0042512C"/>
    <w:rsid w:val="004255F1"/>
    <w:rsid w:val="0043074C"/>
    <w:rsid w:val="0043100F"/>
    <w:rsid w:val="00435480"/>
    <w:rsid w:val="004357F5"/>
    <w:rsid w:val="00441447"/>
    <w:rsid w:val="00446285"/>
    <w:rsid w:val="00456169"/>
    <w:rsid w:val="00456F9F"/>
    <w:rsid w:val="004572C9"/>
    <w:rsid w:val="0046038B"/>
    <w:rsid w:val="004627CB"/>
    <w:rsid w:val="004628D9"/>
    <w:rsid w:val="004654B4"/>
    <w:rsid w:val="00466800"/>
    <w:rsid w:val="00484182"/>
    <w:rsid w:val="00484E65"/>
    <w:rsid w:val="00493EAD"/>
    <w:rsid w:val="00495264"/>
    <w:rsid w:val="004A48D9"/>
    <w:rsid w:val="004B035C"/>
    <w:rsid w:val="004B07E0"/>
    <w:rsid w:val="004C06FC"/>
    <w:rsid w:val="004D14A4"/>
    <w:rsid w:val="004D1A51"/>
    <w:rsid w:val="004E3BB0"/>
    <w:rsid w:val="004E52EA"/>
    <w:rsid w:val="004F14EE"/>
    <w:rsid w:val="004F2793"/>
    <w:rsid w:val="005001B3"/>
    <w:rsid w:val="00504494"/>
    <w:rsid w:val="0051245D"/>
    <w:rsid w:val="005216ED"/>
    <w:rsid w:val="00525980"/>
    <w:rsid w:val="00531BA8"/>
    <w:rsid w:val="00531CA4"/>
    <w:rsid w:val="0053326B"/>
    <w:rsid w:val="00535FAD"/>
    <w:rsid w:val="00536C5B"/>
    <w:rsid w:val="005376BF"/>
    <w:rsid w:val="00537770"/>
    <w:rsid w:val="00542A62"/>
    <w:rsid w:val="00545F55"/>
    <w:rsid w:val="005629F4"/>
    <w:rsid w:val="00564020"/>
    <w:rsid w:val="0056433F"/>
    <w:rsid w:val="005658D4"/>
    <w:rsid w:val="00566451"/>
    <w:rsid w:val="00567C75"/>
    <w:rsid w:val="00570BB3"/>
    <w:rsid w:val="005802EE"/>
    <w:rsid w:val="00580DF0"/>
    <w:rsid w:val="00581578"/>
    <w:rsid w:val="005858D2"/>
    <w:rsid w:val="00586B3B"/>
    <w:rsid w:val="005A0090"/>
    <w:rsid w:val="005A074D"/>
    <w:rsid w:val="005A374D"/>
    <w:rsid w:val="005A3F0E"/>
    <w:rsid w:val="005E6CB9"/>
    <w:rsid w:val="005E7540"/>
    <w:rsid w:val="005F0738"/>
    <w:rsid w:val="005F7B40"/>
    <w:rsid w:val="00600052"/>
    <w:rsid w:val="00600651"/>
    <w:rsid w:val="006078C4"/>
    <w:rsid w:val="006121BF"/>
    <w:rsid w:val="0062423B"/>
    <w:rsid w:val="006329CE"/>
    <w:rsid w:val="006344B1"/>
    <w:rsid w:val="00640B05"/>
    <w:rsid w:val="006453C6"/>
    <w:rsid w:val="00653ABD"/>
    <w:rsid w:val="00662B73"/>
    <w:rsid w:val="00673DFA"/>
    <w:rsid w:val="00683C38"/>
    <w:rsid w:val="0068592D"/>
    <w:rsid w:val="006874CC"/>
    <w:rsid w:val="00693172"/>
    <w:rsid w:val="006A2903"/>
    <w:rsid w:val="006A7083"/>
    <w:rsid w:val="006B4507"/>
    <w:rsid w:val="006B52CC"/>
    <w:rsid w:val="006C2B93"/>
    <w:rsid w:val="006D09AA"/>
    <w:rsid w:val="006E172C"/>
    <w:rsid w:val="006E17CD"/>
    <w:rsid w:val="006E23C2"/>
    <w:rsid w:val="006E694D"/>
    <w:rsid w:val="006F2C48"/>
    <w:rsid w:val="006F43C8"/>
    <w:rsid w:val="0070068B"/>
    <w:rsid w:val="007019C2"/>
    <w:rsid w:val="00704B39"/>
    <w:rsid w:val="0070617F"/>
    <w:rsid w:val="00706630"/>
    <w:rsid w:val="0071101B"/>
    <w:rsid w:val="00711522"/>
    <w:rsid w:val="007240BF"/>
    <w:rsid w:val="0073019B"/>
    <w:rsid w:val="007347D9"/>
    <w:rsid w:val="00736658"/>
    <w:rsid w:val="00741427"/>
    <w:rsid w:val="007443D9"/>
    <w:rsid w:val="00745A92"/>
    <w:rsid w:val="00751A9F"/>
    <w:rsid w:val="00764261"/>
    <w:rsid w:val="00767778"/>
    <w:rsid w:val="00781179"/>
    <w:rsid w:val="00783E8F"/>
    <w:rsid w:val="0079280F"/>
    <w:rsid w:val="007955B4"/>
    <w:rsid w:val="00796D94"/>
    <w:rsid w:val="007A03E4"/>
    <w:rsid w:val="007A3540"/>
    <w:rsid w:val="007A709D"/>
    <w:rsid w:val="007A7353"/>
    <w:rsid w:val="007B21AC"/>
    <w:rsid w:val="007C2199"/>
    <w:rsid w:val="007C3256"/>
    <w:rsid w:val="007C775E"/>
    <w:rsid w:val="007D0CF4"/>
    <w:rsid w:val="007D3047"/>
    <w:rsid w:val="007D775D"/>
    <w:rsid w:val="007E0F59"/>
    <w:rsid w:val="007E7F24"/>
    <w:rsid w:val="00800305"/>
    <w:rsid w:val="0080130A"/>
    <w:rsid w:val="00803032"/>
    <w:rsid w:val="008132F2"/>
    <w:rsid w:val="008138CD"/>
    <w:rsid w:val="00813CD6"/>
    <w:rsid w:val="00816033"/>
    <w:rsid w:val="00824F44"/>
    <w:rsid w:val="00827BDC"/>
    <w:rsid w:val="00830FBF"/>
    <w:rsid w:val="00833E53"/>
    <w:rsid w:val="00834B46"/>
    <w:rsid w:val="00837228"/>
    <w:rsid w:val="00841A62"/>
    <w:rsid w:val="00841F21"/>
    <w:rsid w:val="00844804"/>
    <w:rsid w:val="00845A62"/>
    <w:rsid w:val="008632C9"/>
    <w:rsid w:val="00863559"/>
    <w:rsid w:val="00871D1E"/>
    <w:rsid w:val="00871EA6"/>
    <w:rsid w:val="00873B85"/>
    <w:rsid w:val="0087543D"/>
    <w:rsid w:val="00882523"/>
    <w:rsid w:val="0088442F"/>
    <w:rsid w:val="00885996"/>
    <w:rsid w:val="00890A34"/>
    <w:rsid w:val="00894009"/>
    <w:rsid w:val="00894C8F"/>
    <w:rsid w:val="008A20D4"/>
    <w:rsid w:val="008A581B"/>
    <w:rsid w:val="008A7642"/>
    <w:rsid w:val="008A7CEA"/>
    <w:rsid w:val="008B1C7E"/>
    <w:rsid w:val="008B51BB"/>
    <w:rsid w:val="008B5E47"/>
    <w:rsid w:val="008B6179"/>
    <w:rsid w:val="008C68D4"/>
    <w:rsid w:val="008D0573"/>
    <w:rsid w:val="008D1A60"/>
    <w:rsid w:val="008D21AE"/>
    <w:rsid w:val="008D2D7B"/>
    <w:rsid w:val="008D30FB"/>
    <w:rsid w:val="008D663B"/>
    <w:rsid w:val="00913E5F"/>
    <w:rsid w:val="00930E78"/>
    <w:rsid w:val="0093489D"/>
    <w:rsid w:val="00934BE0"/>
    <w:rsid w:val="00934DA5"/>
    <w:rsid w:val="00937476"/>
    <w:rsid w:val="009462E1"/>
    <w:rsid w:val="009508BA"/>
    <w:rsid w:val="00951031"/>
    <w:rsid w:val="009614D0"/>
    <w:rsid w:val="0096348A"/>
    <w:rsid w:val="009666BA"/>
    <w:rsid w:val="00973DEB"/>
    <w:rsid w:val="00982D49"/>
    <w:rsid w:val="00985C7E"/>
    <w:rsid w:val="0099529B"/>
    <w:rsid w:val="009A06B6"/>
    <w:rsid w:val="009B0BD8"/>
    <w:rsid w:val="009B7DD4"/>
    <w:rsid w:val="009C21D4"/>
    <w:rsid w:val="009C28EF"/>
    <w:rsid w:val="009C2B23"/>
    <w:rsid w:val="009C3A4A"/>
    <w:rsid w:val="009D2023"/>
    <w:rsid w:val="009D3340"/>
    <w:rsid w:val="009D3808"/>
    <w:rsid w:val="009E1539"/>
    <w:rsid w:val="009E2C21"/>
    <w:rsid w:val="009F27A2"/>
    <w:rsid w:val="009F7FD6"/>
    <w:rsid w:val="00A04B14"/>
    <w:rsid w:val="00A11C26"/>
    <w:rsid w:val="00A2521A"/>
    <w:rsid w:val="00A25F86"/>
    <w:rsid w:val="00A30472"/>
    <w:rsid w:val="00A35BD8"/>
    <w:rsid w:val="00A42BEC"/>
    <w:rsid w:val="00A4417B"/>
    <w:rsid w:val="00A46B98"/>
    <w:rsid w:val="00A46CF3"/>
    <w:rsid w:val="00A527C2"/>
    <w:rsid w:val="00A62B8B"/>
    <w:rsid w:val="00A712C0"/>
    <w:rsid w:val="00A7155E"/>
    <w:rsid w:val="00A7605C"/>
    <w:rsid w:val="00A806D2"/>
    <w:rsid w:val="00A83B3A"/>
    <w:rsid w:val="00A912B0"/>
    <w:rsid w:val="00AA0443"/>
    <w:rsid w:val="00AA3B10"/>
    <w:rsid w:val="00AB3182"/>
    <w:rsid w:val="00AD1684"/>
    <w:rsid w:val="00AE513B"/>
    <w:rsid w:val="00AF19D2"/>
    <w:rsid w:val="00B036E7"/>
    <w:rsid w:val="00B07C01"/>
    <w:rsid w:val="00B10997"/>
    <w:rsid w:val="00B131CB"/>
    <w:rsid w:val="00B16BDB"/>
    <w:rsid w:val="00B2266E"/>
    <w:rsid w:val="00B42103"/>
    <w:rsid w:val="00B61F7E"/>
    <w:rsid w:val="00B63B25"/>
    <w:rsid w:val="00B64EE1"/>
    <w:rsid w:val="00B67BA5"/>
    <w:rsid w:val="00B744D6"/>
    <w:rsid w:val="00B75906"/>
    <w:rsid w:val="00B82D17"/>
    <w:rsid w:val="00B82D82"/>
    <w:rsid w:val="00B8431E"/>
    <w:rsid w:val="00B8533E"/>
    <w:rsid w:val="00B91E7D"/>
    <w:rsid w:val="00B95443"/>
    <w:rsid w:val="00B97228"/>
    <w:rsid w:val="00BA2C8D"/>
    <w:rsid w:val="00BA3C4F"/>
    <w:rsid w:val="00BA4753"/>
    <w:rsid w:val="00BA4C82"/>
    <w:rsid w:val="00BA56DF"/>
    <w:rsid w:val="00BB1D45"/>
    <w:rsid w:val="00BB4B22"/>
    <w:rsid w:val="00BB60D7"/>
    <w:rsid w:val="00BC1A31"/>
    <w:rsid w:val="00BC2023"/>
    <w:rsid w:val="00BC3C7C"/>
    <w:rsid w:val="00BC4720"/>
    <w:rsid w:val="00BD1B96"/>
    <w:rsid w:val="00BD20E7"/>
    <w:rsid w:val="00BD4552"/>
    <w:rsid w:val="00BD5A9F"/>
    <w:rsid w:val="00BE240B"/>
    <w:rsid w:val="00BE3C71"/>
    <w:rsid w:val="00BE6E8D"/>
    <w:rsid w:val="00BE6FF4"/>
    <w:rsid w:val="00BE7038"/>
    <w:rsid w:val="00BE7FBE"/>
    <w:rsid w:val="00BF59B8"/>
    <w:rsid w:val="00C10488"/>
    <w:rsid w:val="00C11668"/>
    <w:rsid w:val="00C12E4C"/>
    <w:rsid w:val="00C1360A"/>
    <w:rsid w:val="00C22853"/>
    <w:rsid w:val="00C32199"/>
    <w:rsid w:val="00C35514"/>
    <w:rsid w:val="00C4034E"/>
    <w:rsid w:val="00C465E2"/>
    <w:rsid w:val="00C60719"/>
    <w:rsid w:val="00C66FBD"/>
    <w:rsid w:val="00C673AB"/>
    <w:rsid w:val="00C76758"/>
    <w:rsid w:val="00C769F5"/>
    <w:rsid w:val="00C77C59"/>
    <w:rsid w:val="00C928F6"/>
    <w:rsid w:val="00CA0509"/>
    <w:rsid w:val="00CB2E97"/>
    <w:rsid w:val="00CB3F70"/>
    <w:rsid w:val="00CB69B5"/>
    <w:rsid w:val="00CC37F1"/>
    <w:rsid w:val="00CE3212"/>
    <w:rsid w:val="00CF32A7"/>
    <w:rsid w:val="00CF367C"/>
    <w:rsid w:val="00D0356D"/>
    <w:rsid w:val="00D1534B"/>
    <w:rsid w:val="00D16CB5"/>
    <w:rsid w:val="00D251C8"/>
    <w:rsid w:val="00D27834"/>
    <w:rsid w:val="00D320CF"/>
    <w:rsid w:val="00D33D55"/>
    <w:rsid w:val="00D34768"/>
    <w:rsid w:val="00D3791D"/>
    <w:rsid w:val="00D416A3"/>
    <w:rsid w:val="00D42865"/>
    <w:rsid w:val="00D4407D"/>
    <w:rsid w:val="00D45AEC"/>
    <w:rsid w:val="00D512A5"/>
    <w:rsid w:val="00D5750B"/>
    <w:rsid w:val="00D67870"/>
    <w:rsid w:val="00D773E1"/>
    <w:rsid w:val="00D8014A"/>
    <w:rsid w:val="00D815B0"/>
    <w:rsid w:val="00D82666"/>
    <w:rsid w:val="00D85B3C"/>
    <w:rsid w:val="00D93111"/>
    <w:rsid w:val="00D94C4F"/>
    <w:rsid w:val="00D96F1B"/>
    <w:rsid w:val="00D97828"/>
    <w:rsid w:val="00D97BD8"/>
    <w:rsid w:val="00DA1B10"/>
    <w:rsid w:val="00DA4134"/>
    <w:rsid w:val="00DA581F"/>
    <w:rsid w:val="00DB2F10"/>
    <w:rsid w:val="00DC0CCF"/>
    <w:rsid w:val="00DC13FF"/>
    <w:rsid w:val="00DC1CBA"/>
    <w:rsid w:val="00DC3E1B"/>
    <w:rsid w:val="00DC52DC"/>
    <w:rsid w:val="00DC7086"/>
    <w:rsid w:val="00DD508E"/>
    <w:rsid w:val="00DD545E"/>
    <w:rsid w:val="00DE012B"/>
    <w:rsid w:val="00DE13B8"/>
    <w:rsid w:val="00DE52E5"/>
    <w:rsid w:val="00DE6A38"/>
    <w:rsid w:val="00DE7060"/>
    <w:rsid w:val="00DE76DB"/>
    <w:rsid w:val="00DF4353"/>
    <w:rsid w:val="00DF7C00"/>
    <w:rsid w:val="00E1301C"/>
    <w:rsid w:val="00E14B72"/>
    <w:rsid w:val="00E3761D"/>
    <w:rsid w:val="00E419A2"/>
    <w:rsid w:val="00E43E92"/>
    <w:rsid w:val="00E44562"/>
    <w:rsid w:val="00E54AF3"/>
    <w:rsid w:val="00E564E2"/>
    <w:rsid w:val="00E611A6"/>
    <w:rsid w:val="00E763F3"/>
    <w:rsid w:val="00E77C51"/>
    <w:rsid w:val="00E8310E"/>
    <w:rsid w:val="00E8550C"/>
    <w:rsid w:val="00E9511B"/>
    <w:rsid w:val="00E9513F"/>
    <w:rsid w:val="00EA1225"/>
    <w:rsid w:val="00EA6D68"/>
    <w:rsid w:val="00EC1E0C"/>
    <w:rsid w:val="00EC5E69"/>
    <w:rsid w:val="00ED0243"/>
    <w:rsid w:val="00ED2B66"/>
    <w:rsid w:val="00ED3977"/>
    <w:rsid w:val="00ED59B0"/>
    <w:rsid w:val="00ED7208"/>
    <w:rsid w:val="00EE1C0D"/>
    <w:rsid w:val="00EE2E29"/>
    <w:rsid w:val="00EE6B61"/>
    <w:rsid w:val="00EF0A21"/>
    <w:rsid w:val="00EF13CD"/>
    <w:rsid w:val="00EF1556"/>
    <w:rsid w:val="00EF36FB"/>
    <w:rsid w:val="00EF7F62"/>
    <w:rsid w:val="00F0466F"/>
    <w:rsid w:val="00F04D6E"/>
    <w:rsid w:val="00F10D15"/>
    <w:rsid w:val="00F14D35"/>
    <w:rsid w:val="00F16855"/>
    <w:rsid w:val="00F3124E"/>
    <w:rsid w:val="00F3149A"/>
    <w:rsid w:val="00F33E6D"/>
    <w:rsid w:val="00F3587D"/>
    <w:rsid w:val="00F40AC8"/>
    <w:rsid w:val="00F5473E"/>
    <w:rsid w:val="00F71D8A"/>
    <w:rsid w:val="00F740C6"/>
    <w:rsid w:val="00F74415"/>
    <w:rsid w:val="00F81B7F"/>
    <w:rsid w:val="00F82D3E"/>
    <w:rsid w:val="00F8457E"/>
    <w:rsid w:val="00F916BE"/>
    <w:rsid w:val="00FA0B6A"/>
    <w:rsid w:val="00FB17CA"/>
    <w:rsid w:val="00FB1E77"/>
    <w:rsid w:val="00FB23CD"/>
    <w:rsid w:val="00FB5F4A"/>
    <w:rsid w:val="00FD0073"/>
    <w:rsid w:val="00FD08C5"/>
    <w:rsid w:val="00FD144E"/>
    <w:rsid w:val="00FD145D"/>
    <w:rsid w:val="00FD1CD0"/>
    <w:rsid w:val="00FD293E"/>
    <w:rsid w:val="00FD6435"/>
    <w:rsid w:val="00FE0DC4"/>
    <w:rsid w:val="00FE2E47"/>
    <w:rsid w:val="00FF72B5"/>
    <w:rsid w:val="00FF76DB"/>
    <w:rsid w:val="00FF7ABA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ab695,#031d5c"/>
    </o:shapedefaults>
    <o:shapelayout v:ext="edit">
      <o:idmap v:ext="edit" data="1"/>
    </o:shapelayout>
  </w:shapeDefaults>
  <w:decimalSymbol w:val=","/>
  <w:listSeparator w:val=";"/>
  <w14:docId w14:val="7BBC04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7"/>
        <w:szCs w:val="17"/>
        <w:lang w:val="da-DK" w:eastAsia="da-DK" w:bidi="ar-SA"/>
      </w:rPr>
    </w:rPrDefault>
    <w:pPrDefault>
      <w:pPr>
        <w:spacing w:after="230" w:line="23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/>
    <w:lsdException w:name="toc 2" w:semiHidden="1" w:uiPriority="9" w:unhideWhenUsed="1"/>
    <w:lsdException w:name="toc 3" w:semiHidden="1" w:uiPriority="9" w:unhideWhenUsed="1"/>
    <w:lsdException w:name="toc 4" w:semiHidden="1" w:uiPriority="9" w:unhideWhenUsed="1"/>
    <w:lsdException w:name="toc 5" w:semiHidden="1" w:uiPriority="9" w:unhideWhenUsed="1"/>
    <w:lsdException w:name="toc 6" w:semiHidden="1" w:uiPriority="9" w:unhideWhenUsed="1"/>
    <w:lsdException w:name="toc 7" w:semiHidden="1" w:uiPriority="9" w:unhideWhenUsed="1"/>
    <w:lsdException w:name="toc 8" w:semiHidden="1" w:uiPriority="9" w:unhideWhenUsed="1"/>
    <w:lsdException w:name="toc 9" w:semiHidden="1" w:uiPriority="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0" w:unhideWhenUsed="1"/>
    <w:lsdException w:name="footer" w:semiHidden="1" w:uiPriority="1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1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7749"/>
  </w:style>
  <w:style w:type="paragraph" w:styleId="Overskrift1">
    <w:name w:val="heading 1"/>
    <w:basedOn w:val="Normal"/>
    <w:next w:val="Normal"/>
    <w:link w:val="Overskrift1Tegn"/>
    <w:uiPriority w:val="1"/>
    <w:qFormat/>
    <w:rsid w:val="00035827"/>
    <w:pPr>
      <w:keepNext/>
      <w:pageBreakBefore/>
      <w:numPr>
        <w:numId w:val="6"/>
      </w:numPr>
      <w:suppressAutoHyphens/>
      <w:spacing w:after="0" w:line="600" w:lineRule="atLeast"/>
      <w:outlineLvl w:val="0"/>
    </w:pPr>
    <w:rPr>
      <w:rFonts w:ascii="Garamond" w:hAnsi="Garamond" w:cs="Arial"/>
      <w:bCs/>
      <w:sz w:val="60"/>
      <w:szCs w:val="32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A46CF3"/>
    <w:pPr>
      <w:keepNext/>
      <w:numPr>
        <w:ilvl w:val="1"/>
        <w:numId w:val="6"/>
      </w:numPr>
      <w:suppressAutoHyphens/>
      <w:spacing w:before="230" w:after="0" w:line="360" w:lineRule="atLeast"/>
      <w:contextualSpacing/>
      <w:outlineLvl w:val="1"/>
    </w:pPr>
    <w:rPr>
      <w:rFonts w:ascii="Garamond" w:hAnsi="Garamond" w:cs="Arial"/>
      <w:bCs/>
      <w:iCs/>
      <w:sz w:val="32"/>
      <w:szCs w:val="28"/>
    </w:rPr>
  </w:style>
  <w:style w:type="paragraph" w:styleId="Overskrift3">
    <w:name w:val="heading 3"/>
    <w:basedOn w:val="Normal"/>
    <w:next w:val="Normal"/>
    <w:uiPriority w:val="1"/>
    <w:qFormat/>
    <w:rsid w:val="00E8310E"/>
    <w:pPr>
      <w:keepNext/>
      <w:suppressAutoHyphens/>
      <w:spacing w:before="230" w:after="0" w:line="260" w:lineRule="atLeast"/>
      <w:contextualSpacing/>
      <w:outlineLvl w:val="2"/>
    </w:pPr>
    <w:rPr>
      <w:rFonts w:cs="Arial"/>
      <w:bCs/>
      <w:sz w:val="22"/>
      <w:szCs w:val="26"/>
    </w:rPr>
  </w:style>
  <w:style w:type="paragraph" w:styleId="Overskrift4">
    <w:name w:val="heading 4"/>
    <w:basedOn w:val="Normal"/>
    <w:next w:val="Normal"/>
    <w:uiPriority w:val="1"/>
    <w:qFormat/>
    <w:rsid w:val="00C1360A"/>
    <w:pPr>
      <w:keepNext/>
      <w:spacing w:before="230" w:after="0"/>
      <w:contextualSpacing/>
      <w:outlineLvl w:val="3"/>
    </w:pPr>
    <w:rPr>
      <w:bCs/>
      <w:i/>
      <w:sz w:val="18"/>
      <w:szCs w:val="28"/>
    </w:rPr>
  </w:style>
  <w:style w:type="paragraph" w:styleId="Overskrift5">
    <w:name w:val="heading 5"/>
    <w:basedOn w:val="Normal"/>
    <w:next w:val="Normal"/>
    <w:uiPriority w:val="1"/>
    <w:qFormat/>
    <w:rsid w:val="00C1360A"/>
    <w:pPr>
      <w:spacing w:before="230" w:after="0"/>
      <w:contextualSpacing/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uiPriority w:val="1"/>
    <w:semiHidden/>
    <w:qFormat/>
    <w:rsid w:val="00E8310E"/>
    <w:pPr>
      <w:numPr>
        <w:ilvl w:val="5"/>
        <w:numId w:val="6"/>
      </w:numPr>
      <w:outlineLvl w:val="5"/>
    </w:pPr>
    <w:rPr>
      <w:b/>
      <w:bCs/>
      <w:szCs w:val="22"/>
    </w:rPr>
  </w:style>
  <w:style w:type="paragraph" w:styleId="Overskrift7">
    <w:name w:val="heading 7"/>
    <w:basedOn w:val="Normal"/>
    <w:next w:val="Normal"/>
    <w:uiPriority w:val="1"/>
    <w:semiHidden/>
    <w:qFormat/>
    <w:rsid w:val="00E8310E"/>
    <w:pPr>
      <w:numPr>
        <w:ilvl w:val="6"/>
        <w:numId w:val="6"/>
      </w:numPr>
      <w:outlineLvl w:val="6"/>
    </w:pPr>
    <w:rPr>
      <w:b/>
    </w:rPr>
  </w:style>
  <w:style w:type="paragraph" w:styleId="Overskrift8">
    <w:name w:val="heading 8"/>
    <w:basedOn w:val="Normal"/>
    <w:next w:val="Normal"/>
    <w:uiPriority w:val="1"/>
    <w:semiHidden/>
    <w:qFormat/>
    <w:rsid w:val="00E8310E"/>
    <w:pPr>
      <w:numPr>
        <w:ilvl w:val="7"/>
        <w:numId w:val="6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uiPriority w:val="1"/>
    <w:semiHidden/>
    <w:qFormat/>
    <w:rsid w:val="00E8310E"/>
    <w:pPr>
      <w:numPr>
        <w:ilvl w:val="8"/>
        <w:numId w:val="6"/>
      </w:numPr>
      <w:outlineLvl w:val="8"/>
    </w:pPr>
    <w:rPr>
      <w:rFonts w:cs="Arial"/>
      <w:b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E8310E"/>
    <w:pPr>
      <w:numPr>
        <w:numId w:val="1"/>
      </w:numPr>
    </w:pPr>
  </w:style>
  <w:style w:type="numbering" w:styleId="1ai">
    <w:name w:val="Outline List 1"/>
    <w:basedOn w:val="Ingenoversigt"/>
    <w:semiHidden/>
    <w:rsid w:val="00E8310E"/>
    <w:pPr>
      <w:numPr>
        <w:numId w:val="2"/>
      </w:numPr>
    </w:pPr>
  </w:style>
  <w:style w:type="numbering" w:styleId="ArtikelSektion">
    <w:name w:val="Outline List 3"/>
    <w:basedOn w:val="Ingenoversigt"/>
    <w:semiHidden/>
    <w:rsid w:val="00E8310E"/>
    <w:pPr>
      <w:numPr>
        <w:numId w:val="3"/>
      </w:numPr>
    </w:pPr>
  </w:style>
  <w:style w:type="paragraph" w:styleId="Bloktekst">
    <w:name w:val="Block Text"/>
    <w:basedOn w:val="Normal"/>
    <w:uiPriority w:val="99"/>
    <w:semiHidden/>
    <w:rsid w:val="00E8310E"/>
    <w:pPr>
      <w:spacing w:after="120"/>
      <w:ind w:left="1440" w:right="1440"/>
    </w:pPr>
  </w:style>
  <w:style w:type="paragraph" w:styleId="Brdtekst">
    <w:name w:val="Body Text"/>
    <w:basedOn w:val="Normal"/>
    <w:uiPriority w:val="99"/>
    <w:semiHidden/>
    <w:rsid w:val="00E8310E"/>
    <w:pPr>
      <w:spacing w:after="120"/>
    </w:pPr>
  </w:style>
  <w:style w:type="paragraph" w:styleId="Brdtekst2">
    <w:name w:val="Body Text 2"/>
    <w:basedOn w:val="Normal"/>
    <w:uiPriority w:val="99"/>
    <w:semiHidden/>
    <w:rsid w:val="00E8310E"/>
    <w:pPr>
      <w:spacing w:after="120" w:line="480" w:lineRule="auto"/>
    </w:pPr>
  </w:style>
  <w:style w:type="paragraph" w:styleId="Brdtekst3">
    <w:name w:val="Body Text 3"/>
    <w:basedOn w:val="Normal"/>
    <w:uiPriority w:val="99"/>
    <w:semiHidden/>
    <w:rsid w:val="00E8310E"/>
    <w:pPr>
      <w:spacing w:after="120"/>
    </w:pPr>
    <w:rPr>
      <w:sz w:val="16"/>
      <w:szCs w:val="16"/>
    </w:rPr>
  </w:style>
  <w:style w:type="paragraph" w:styleId="Brdtekst-frstelinjeindrykning1">
    <w:name w:val="Body Text First Indent"/>
    <w:basedOn w:val="Brdtekst"/>
    <w:uiPriority w:val="99"/>
    <w:semiHidden/>
    <w:rsid w:val="00E8310E"/>
    <w:pPr>
      <w:ind w:firstLine="210"/>
    </w:pPr>
  </w:style>
  <w:style w:type="paragraph" w:styleId="Brdtekstindrykning">
    <w:name w:val="Body Text Indent"/>
    <w:basedOn w:val="Normal"/>
    <w:uiPriority w:val="99"/>
    <w:semiHidden/>
    <w:rsid w:val="00E8310E"/>
    <w:pPr>
      <w:spacing w:after="120"/>
      <w:ind w:left="283"/>
    </w:pPr>
  </w:style>
  <w:style w:type="paragraph" w:styleId="Brdtekst-frstelinjeindrykning2">
    <w:name w:val="Body Text First Indent 2"/>
    <w:basedOn w:val="Brdtekstindrykning"/>
    <w:uiPriority w:val="99"/>
    <w:semiHidden/>
    <w:rsid w:val="00E8310E"/>
    <w:pPr>
      <w:ind w:firstLine="210"/>
    </w:pPr>
  </w:style>
  <w:style w:type="paragraph" w:styleId="Brdtekstindrykning2">
    <w:name w:val="Body Text Indent 2"/>
    <w:basedOn w:val="Normal"/>
    <w:uiPriority w:val="99"/>
    <w:semiHidden/>
    <w:rsid w:val="00E8310E"/>
    <w:pPr>
      <w:spacing w:after="120" w:line="480" w:lineRule="auto"/>
      <w:ind w:left="283"/>
    </w:pPr>
  </w:style>
  <w:style w:type="paragraph" w:styleId="Brdtekstindrykning3">
    <w:name w:val="Body Text Indent 3"/>
    <w:basedOn w:val="Normal"/>
    <w:uiPriority w:val="99"/>
    <w:semiHidden/>
    <w:rsid w:val="00E8310E"/>
    <w:pPr>
      <w:spacing w:after="120"/>
      <w:ind w:left="283"/>
    </w:pPr>
    <w:rPr>
      <w:sz w:val="16"/>
      <w:szCs w:val="16"/>
    </w:rPr>
  </w:style>
  <w:style w:type="paragraph" w:styleId="Billedtekst">
    <w:name w:val="caption"/>
    <w:basedOn w:val="Normal"/>
    <w:next w:val="Normal"/>
    <w:uiPriority w:val="4"/>
    <w:rsid w:val="00894C8F"/>
    <w:pPr>
      <w:keepNext/>
      <w:spacing w:before="170" w:after="0"/>
      <w:ind w:left="170" w:right="170"/>
      <w:contextualSpacing/>
    </w:pPr>
    <w:rPr>
      <w:b/>
      <w:bCs/>
      <w:color w:val="031D5C"/>
      <w:sz w:val="15"/>
      <w:szCs w:val="20"/>
    </w:rPr>
  </w:style>
  <w:style w:type="paragraph" w:styleId="Sluthilsen">
    <w:name w:val="Closing"/>
    <w:basedOn w:val="Normal"/>
    <w:uiPriority w:val="99"/>
    <w:semiHidden/>
    <w:rsid w:val="00E8310E"/>
    <w:pPr>
      <w:ind w:left="4252"/>
    </w:pPr>
  </w:style>
  <w:style w:type="paragraph" w:styleId="Dato">
    <w:name w:val="Date"/>
    <w:basedOn w:val="Normal"/>
    <w:next w:val="Normal"/>
    <w:uiPriority w:val="99"/>
    <w:semiHidden/>
    <w:rsid w:val="00E8310E"/>
  </w:style>
  <w:style w:type="paragraph" w:styleId="Mailsignatur">
    <w:name w:val="E-mail Signature"/>
    <w:basedOn w:val="Normal"/>
    <w:uiPriority w:val="99"/>
    <w:semiHidden/>
    <w:rsid w:val="00E8310E"/>
  </w:style>
  <w:style w:type="character" w:styleId="Fremhv">
    <w:name w:val="Emphasis"/>
    <w:basedOn w:val="Standardskrifttypeiafsnit"/>
    <w:uiPriority w:val="99"/>
    <w:semiHidden/>
    <w:qFormat/>
    <w:rsid w:val="00E8310E"/>
    <w:rPr>
      <w:i/>
      <w:iCs/>
    </w:rPr>
  </w:style>
  <w:style w:type="character" w:styleId="Slutnotehenvisning">
    <w:name w:val="endnote reference"/>
    <w:basedOn w:val="Standardskrifttypeiafsnit"/>
    <w:uiPriority w:val="10"/>
    <w:semiHidden/>
    <w:rsid w:val="00E8310E"/>
    <w:rPr>
      <w:vertAlign w:val="superscript"/>
    </w:rPr>
  </w:style>
  <w:style w:type="paragraph" w:styleId="Slutnotetekst">
    <w:name w:val="endnote text"/>
    <w:basedOn w:val="Normal"/>
    <w:uiPriority w:val="99"/>
    <w:semiHidden/>
    <w:rsid w:val="00C11668"/>
    <w:pPr>
      <w:spacing w:after="0" w:line="240" w:lineRule="auto"/>
    </w:pPr>
    <w:rPr>
      <w:rFonts w:ascii="Garamond" w:hAnsi="Garamond"/>
      <w:sz w:val="16"/>
      <w:szCs w:val="20"/>
    </w:rPr>
  </w:style>
  <w:style w:type="paragraph" w:styleId="Modtageradresse">
    <w:name w:val="envelope address"/>
    <w:basedOn w:val="Normal"/>
    <w:uiPriority w:val="99"/>
    <w:semiHidden/>
    <w:rsid w:val="00E8310E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Afsenderadresse">
    <w:name w:val="envelope return"/>
    <w:basedOn w:val="Normal"/>
    <w:uiPriority w:val="99"/>
    <w:semiHidden/>
    <w:rsid w:val="00E8310E"/>
    <w:rPr>
      <w:rFonts w:cs="Arial"/>
      <w:szCs w:val="20"/>
    </w:rPr>
  </w:style>
  <w:style w:type="character" w:styleId="Fodnotehenvisning">
    <w:name w:val="footnote reference"/>
    <w:basedOn w:val="Standardskrifttypeiafsnit"/>
    <w:uiPriority w:val="10"/>
    <w:semiHidden/>
    <w:rsid w:val="00E8310E"/>
    <w:rPr>
      <w:vertAlign w:val="superscript"/>
    </w:rPr>
  </w:style>
  <w:style w:type="paragraph" w:styleId="Fodnotetekst">
    <w:name w:val="footnote text"/>
    <w:basedOn w:val="Normal"/>
    <w:uiPriority w:val="99"/>
    <w:semiHidden/>
    <w:rsid w:val="00B95443"/>
    <w:pPr>
      <w:spacing w:after="0" w:line="240" w:lineRule="auto"/>
    </w:pPr>
    <w:rPr>
      <w:rFonts w:ascii="Garamond" w:hAnsi="Garamond"/>
      <w:sz w:val="16"/>
      <w:szCs w:val="20"/>
    </w:rPr>
  </w:style>
  <w:style w:type="character" w:styleId="HTML-akronym">
    <w:name w:val="HTML Acronym"/>
    <w:basedOn w:val="Standardskrifttypeiafsnit"/>
    <w:uiPriority w:val="99"/>
    <w:semiHidden/>
    <w:rsid w:val="00E8310E"/>
  </w:style>
  <w:style w:type="paragraph" w:styleId="HTML-adresse">
    <w:name w:val="HTML Address"/>
    <w:basedOn w:val="Normal"/>
    <w:uiPriority w:val="99"/>
    <w:semiHidden/>
    <w:rsid w:val="00E8310E"/>
    <w:rPr>
      <w:i/>
      <w:iCs/>
    </w:rPr>
  </w:style>
  <w:style w:type="character" w:styleId="HTML-citat">
    <w:name w:val="HTML Cite"/>
    <w:basedOn w:val="Standardskrifttypeiafsnit"/>
    <w:uiPriority w:val="99"/>
    <w:semiHidden/>
    <w:rsid w:val="00E8310E"/>
    <w:rPr>
      <w:i/>
      <w:iCs/>
    </w:rPr>
  </w:style>
  <w:style w:type="character" w:styleId="HTML-kode">
    <w:name w:val="HTML Code"/>
    <w:basedOn w:val="Standardskrifttypeiafsnit"/>
    <w:uiPriority w:val="99"/>
    <w:semiHidden/>
    <w:rsid w:val="00E8310E"/>
    <w:rPr>
      <w:rFonts w:ascii="Courier New" w:hAnsi="Courier New" w:cs="Courier New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E8310E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E8310E"/>
    <w:rPr>
      <w:rFonts w:ascii="Courier New" w:hAnsi="Courier New" w:cs="Courier New"/>
      <w:sz w:val="20"/>
      <w:szCs w:val="20"/>
    </w:rPr>
  </w:style>
  <w:style w:type="paragraph" w:styleId="FormateretHTML">
    <w:name w:val="HTML Preformatted"/>
    <w:basedOn w:val="Normal"/>
    <w:uiPriority w:val="99"/>
    <w:semiHidden/>
    <w:rsid w:val="00E8310E"/>
    <w:rPr>
      <w:rFonts w:ascii="Courier New" w:hAnsi="Courier New" w:cs="Courier New"/>
      <w:szCs w:val="20"/>
    </w:rPr>
  </w:style>
  <w:style w:type="character" w:styleId="HTML-eksempel">
    <w:name w:val="HTML Sample"/>
    <w:basedOn w:val="Standardskrifttypeiafsnit"/>
    <w:uiPriority w:val="99"/>
    <w:semiHidden/>
    <w:rsid w:val="00E8310E"/>
    <w:rPr>
      <w:rFonts w:ascii="Courier New" w:hAnsi="Courier New" w:cs="Courier New"/>
    </w:rPr>
  </w:style>
  <w:style w:type="character" w:styleId="HTML-skrivemaskine">
    <w:name w:val="HTML Typewriter"/>
    <w:basedOn w:val="Standardskrifttypeiafsnit"/>
    <w:uiPriority w:val="99"/>
    <w:semiHidden/>
    <w:rsid w:val="00E8310E"/>
    <w:rPr>
      <w:rFonts w:ascii="Courier New" w:hAnsi="Courier New" w:cs="Courier New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E8310E"/>
    <w:rPr>
      <w:i/>
      <w:iCs/>
    </w:rPr>
  </w:style>
  <w:style w:type="character" w:styleId="Linjenummer">
    <w:name w:val="line number"/>
    <w:basedOn w:val="Standardskrifttypeiafsnit"/>
    <w:uiPriority w:val="99"/>
    <w:semiHidden/>
    <w:rsid w:val="00E8310E"/>
  </w:style>
  <w:style w:type="paragraph" w:styleId="Opstilling">
    <w:name w:val="List"/>
    <w:basedOn w:val="Normal"/>
    <w:uiPriority w:val="99"/>
    <w:semiHidden/>
    <w:rsid w:val="00E8310E"/>
    <w:pPr>
      <w:ind w:left="283" w:hanging="283"/>
    </w:pPr>
  </w:style>
  <w:style w:type="paragraph" w:styleId="Opstilling2">
    <w:name w:val="List 2"/>
    <w:basedOn w:val="Normal"/>
    <w:uiPriority w:val="99"/>
    <w:semiHidden/>
    <w:rsid w:val="00E8310E"/>
    <w:pPr>
      <w:ind w:left="566" w:hanging="283"/>
    </w:pPr>
  </w:style>
  <w:style w:type="paragraph" w:styleId="Opstilling3">
    <w:name w:val="List 3"/>
    <w:basedOn w:val="Normal"/>
    <w:uiPriority w:val="99"/>
    <w:semiHidden/>
    <w:rsid w:val="00E8310E"/>
    <w:pPr>
      <w:ind w:left="849" w:hanging="283"/>
    </w:pPr>
  </w:style>
  <w:style w:type="paragraph" w:styleId="Opstilling4">
    <w:name w:val="List 4"/>
    <w:basedOn w:val="Normal"/>
    <w:uiPriority w:val="99"/>
    <w:semiHidden/>
    <w:rsid w:val="00E8310E"/>
    <w:pPr>
      <w:ind w:left="1132" w:hanging="283"/>
    </w:pPr>
  </w:style>
  <w:style w:type="paragraph" w:styleId="Opstilling5">
    <w:name w:val="List 5"/>
    <w:basedOn w:val="Normal"/>
    <w:uiPriority w:val="99"/>
    <w:semiHidden/>
    <w:rsid w:val="00E8310E"/>
    <w:pPr>
      <w:ind w:left="1415" w:hanging="283"/>
    </w:pPr>
  </w:style>
  <w:style w:type="paragraph" w:styleId="Opstilling-punkttegn">
    <w:name w:val="List Bullet"/>
    <w:basedOn w:val="Normal"/>
    <w:uiPriority w:val="2"/>
    <w:qFormat/>
    <w:rsid w:val="00E8310E"/>
    <w:pPr>
      <w:numPr>
        <w:numId w:val="11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E8310E"/>
    <w:pPr>
      <w:numPr>
        <w:numId w:val="7"/>
      </w:numPr>
    </w:pPr>
  </w:style>
  <w:style w:type="paragraph" w:styleId="Opstilling-punkttegn3">
    <w:name w:val="List Bullet 3"/>
    <w:basedOn w:val="Normal"/>
    <w:uiPriority w:val="99"/>
    <w:semiHidden/>
    <w:rsid w:val="00E8310E"/>
    <w:pPr>
      <w:numPr>
        <w:numId w:val="8"/>
      </w:numPr>
    </w:pPr>
  </w:style>
  <w:style w:type="paragraph" w:styleId="Opstilling-punkttegn4">
    <w:name w:val="List Bullet 4"/>
    <w:basedOn w:val="Normal"/>
    <w:uiPriority w:val="99"/>
    <w:semiHidden/>
    <w:rsid w:val="00E8310E"/>
    <w:pPr>
      <w:numPr>
        <w:numId w:val="9"/>
      </w:numPr>
    </w:pPr>
  </w:style>
  <w:style w:type="paragraph" w:styleId="Opstilling-punkttegn5">
    <w:name w:val="List Bullet 5"/>
    <w:basedOn w:val="Normal"/>
    <w:uiPriority w:val="99"/>
    <w:semiHidden/>
    <w:rsid w:val="00E8310E"/>
    <w:pPr>
      <w:numPr>
        <w:numId w:val="10"/>
      </w:numPr>
    </w:pPr>
  </w:style>
  <w:style w:type="paragraph" w:styleId="Opstilling-forts">
    <w:name w:val="List Continue"/>
    <w:basedOn w:val="Normal"/>
    <w:uiPriority w:val="99"/>
    <w:semiHidden/>
    <w:rsid w:val="00E8310E"/>
    <w:pPr>
      <w:spacing w:after="120"/>
      <w:ind w:left="283"/>
    </w:pPr>
  </w:style>
  <w:style w:type="paragraph" w:styleId="Opstilling-forts2">
    <w:name w:val="List Continue 2"/>
    <w:basedOn w:val="Normal"/>
    <w:uiPriority w:val="99"/>
    <w:semiHidden/>
    <w:rsid w:val="00E8310E"/>
    <w:pPr>
      <w:spacing w:after="120"/>
      <w:ind w:left="566"/>
    </w:pPr>
  </w:style>
  <w:style w:type="paragraph" w:styleId="Opstilling-forts3">
    <w:name w:val="List Continue 3"/>
    <w:basedOn w:val="Normal"/>
    <w:uiPriority w:val="99"/>
    <w:semiHidden/>
    <w:rsid w:val="00E8310E"/>
    <w:pPr>
      <w:spacing w:after="120"/>
      <w:ind w:left="849"/>
    </w:pPr>
  </w:style>
  <w:style w:type="paragraph" w:styleId="Opstilling-forts4">
    <w:name w:val="List Continue 4"/>
    <w:basedOn w:val="Normal"/>
    <w:uiPriority w:val="99"/>
    <w:semiHidden/>
    <w:rsid w:val="00E8310E"/>
    <w:pPr>
      <w:spacing w:after="120"/>
      <w:ind w:left="1132"/>
    </w:pPr>
  </w:style>
  <w:style w:type="paragraph" w:styleId="Opstilling-forts5">
    <w:name w:val="List Continue 5"/>
    <w:basedOn w:val="Normal"/>
    <w:uiPriority w:val="99"/>
    <w:semiHidden/>
    <w:rsid w:val="00E8310E"/>
    <w:pPr>
      <w:spacing w:after="120"/>
      <w:ind w:left="1415"/>
    </w:pPr>
  </w:style>
  <w:style w:type="paragraph" w:styleId="Opstilling-talellerbogst">
    <w:name w:val="List Number"/>
    <w:basedOn w:val="Normal"/>
    <w:uiPriority w:val="2"/>
    <w:qFormat/>
    <w:rsid w:val="00E8310E"/>
    <w:pPr>
      <w:numPr>
        <w:numId w:val="16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E8310E"/>
    <w:pPr>
      <w:numPr>
        <w:numId w:val="12"/>
      </w:numPr>
    </w:pPr>
  </w:style>
  <w:style w:type="paragraph" w:styleId="Opstilling-talellerbogst3">
    <w:name w:val="List Number 3"/>
    <w:basedOn w:val="Normal"/>
    <w:uiPriority w:val="99"/>
    <w:semiHidden/>
    <w:rsid w:val="00E8310E"/>
    <w:pPr>
      <w:numPr>
        <w:numId w:val="13"/>
      </w:numPr>
    </w:pPr>
  </w:style>
  <w:style w:type="paragraph" w:styleId="Opstilling-talellerbogst4">
    <w:name w:val="List Number 4"/>
    <w:basedOn w:val="Normal"/>
    <w:uiPriority w:val="99"/>
    <w:semiHidden/>
    <w:rsid w:val="00E8310E"/>
    <w:pPr>
      <w:numPr>
        <w:numId w:val="14"/>
      </w:numPr>
    </w:pPr>
  </w:style>
  <w:style w:type="paragraph" w:styleId="Opstilling-talellerbogst5">
    <w:name w:val="List Number 5"/>
    <w:basedOn w:val="Normal"/>
    <w:uiPriority w:val="99"/>
    <w:semiHidden/>
    <w:rsid w:val="00E8310E"/>
    <w:pPr>
      <w:numPr>
        <w:numId w:val="15"/>
      </w:numPr>
    </w:pPr>
  </w:style>
  <w:style w:type="paragraph" w:styleId="Brevhoved">
    <w:name w:val="Message Header"/>
    <w:basedOn w:val="Normal"/>
    <w:uiPriority w:val="99"/>
    <w:semiHidden/>
    <w:rsid w:val="00E831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E8310E"/>
    <w:rPr>
      <w:rFonts w:ascii="Times New Roman" w:hAnsi="Times New Roman"/>
      <w:sz w:val="24"/>
    </w:rPr>
  </w:style>
  <w:style w:type="paragraph" w:styleId="Normalindrykning">
    <w:name w:val="Normal Indent"/>
    <w:basedOn w:val="Normal"/>
    <w:uiPriority w:val="99"/>
    <w:semiHidden/>
    <w:rsid w:val="00E8310E"/>
    <w:pPr>
      <w:ind w:left="1304"/>
    </w:pPr>
  </w:style>
  <w:style w:type="paragraph" w:styleId="Noteoverskrift">
    <w:name w:val="Note Heading"/>
    <w:basedOn w:val="Normal"/>
    <w:next w:val="Normal"/>
    <w:uiPriority w:val="99"/>
    <w:semiHidden/>
    <w:rsid w:val="00E8310E"/>
  </w:style>
  <w:style w:type="paragraph" w:styleId="Almindeligtekst">
    <w:name w:val="Plain Text"/>
    <w:basedOn w:val="Normal"/>
    <w:uiPriority w:val="99"/>
    <w:semiHidden/>
    <w:rsid w:val="00E8310E"/>
    <w:rPr>
      <w:rFonts w:ascii="Courier New" w:hAnsi="Courier New" w:cs="Courier New"/>
      <w:szCs w:val="20"/>
    </w:rPr>
  </w:style>
  <w:style w:type="paragraph" w:styleId="Starthilsen">
    <w:name w:val="Salutation"/>
    <w:basedOn w:val="Normal"/>
    <w:next w:val="Normal"/>
    <w:uiPriority w:val="99"/>
    <w:semiHidden/>
    <w:rsid w:val="00E8310E"/>
  </w:style>
  <w:style w:type="paragraph" w:styleId="Underskrift">
    <w:name w:val="Signature"/>
    <w:basedOn w:val="Normal"/>
    <w:uiPriority w:val="99"/>
    <w:semiHidden/>
    <w:rsid w:val="00E8310E"/>
    <w:pPr>
      <w:ind w:left="4252"/>
    </w:pPr>
  </w:style>
  <w:style w:type="character" w:styleId="Strk">
    <w:name w:val="Strong"/>
    <w:basedOn w:val="Standardskrifttypeiafsnit"/>
    <w:uiPriority w:val="99"/>
    <w:semiHidden/>
    <w:qFormat/>
    <w:rsid w:val="00E8310E"/>
    <w:rPr>
      <w:b/>
      <w:bCs/>
    </w:rPr>
  </w:style>
  <w:style w:type="paragraph" w:styleId="Undertitel">
    <w:name w:val="Subtitle"/>
    <w:basedOn w:val="Normal"/>
    <w:uiPriority w:val="99"/>
    <w:semiHidden/>
    <w:qFormat/>
    <w:rsid w:val="00E8310E"/>
    <w:pPr>
      <w:spacing w:after="60"/>
      <w:jc w:val="center"/>
    </w:pPr>
    <w:rPr>
      <w:rFonts w:cs="Arial"/>
      <w:sz w:val="24"/>
    </w:rPr>
  </w:style>
  <w:style w:type="table" w:styleId="Tabel-3D-effekter1">
    <w:name w:val="Table 3D effects 1"/>
    <w:basedOn w:val="Tabel-Normal"/>
    <w:semiHidden/>
    <w:rsid w:val="00E831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E831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E831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E8310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E8310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E8310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E8310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E8310E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E8310E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E8310E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E8310E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E8310E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E8310E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E8310E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E8310E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E8310E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E8310E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semiHidden/>
    <w:rsid w:val="00E8310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E8310E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E8310E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E8310E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E8310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E8310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E8310E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E8310E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E8310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E8310E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E8310E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E8310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E8310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E831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E8310E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E8310E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E8310E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E8310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E8310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E8310E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E8310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E8310E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E83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E8310E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E8310E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E8310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uiPriority w:val="9"/>
    <w:semiHidden/>
    <w:qFormat/>
    <w:rsid w:val="00E8310E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Indholdsfortegnelse1">
    <w:name w:val="toc 1"/>
    <w:basedOn w:val="Normal"/>
    <w:next w:val="Normal"/>
    <w:uiPriority w:val="9"/>
    <w:semiHidden/>
    <w:rsid w:val="00E8310E"/>
    <w:pPr>
      <w:tabs>
        <w:tab w:val="right" w:pos="7031"/>
      </w:tabs>
      <w:spacing w:before="230" w:after="0"/>
      <w:ind w:right="1304"/>
    </w:pPr>
  </w:style>
  <w:style w:type="paragraph" w:styleId="Indholdsfortegnelse2">
    <w:name w:val="toc 2"/>
    <w:basedOn w:val="Normal"/>
    <w:next w:val="Normal"/>
    <w:uiPriority w:val="9"/>
    <w:semiHidden/>
    <w:rsid w:val="00E8310E"/>
    <w:pPr>
      <w:tabs>
        <w:tab w:val="left" w:pos="851"/>
        <w:tab w:val="right" w:leader="dot" w:pos="7031"/>
      </w:tabs>
      <w:spacing w:after="0"/>
      <w:ind w:left="340" w:right="1304"/>
    </w:pPr>
  </w:style>
  <w:style w:type="paragraph" w:styleId="Indholdsfortegnelse3">
    <w:name w:val="toc 3"/>
    <w:basedOn w:val="Normal"/>
    <w:next w:val="Normal"/>
    <w:uiPriority w:val="9"/>
    <w:semiHidden/>
    <w:rsid w:val="00E8310E"/>
    <w:pPr>
      <w:tabs>
        <w:tab w:val="right" w:leader="dot" w:pos="7031"/>
      </w:tabs>
      <w:spacing w:after="0"/>
      <w:ind w:left="851" w:right="567"/>
    </w:pPr>
  </w:style>
  <w:style w:type="paragraph" w:styleId="Indholdsfortegnelse4">
    <w:name w:val="toc 4"/>
    <w:basedOn w:val="Normal"/>
    <w:next w:val="Normal"/>
    <w:uiPriority w:val="9"/>
    <w:semiHidden/>
    <w:rsid w:val="00E8310E"/>
    <w:pPr>
      <w:tabs>
        <w:tab w:val="right" w:leader="dot" w:pos="7031"/>
      </w:tabs>
      <w:spacing w:after="0"/>
      <w:ind w:right="567"/>
    </w:pPr>
  </w:style>
  <w:style w:type="paragraph" w:styleId="Indholdsfortegnelse5">
    <w:name w:val="toc 5"/>
    <w:basedOn w:val="Normal"/>
    <w:next w:val="Normal"/>
    <w:uiPriority w:val="9"/>
    <w:semiHidden/>
    <w:rsid w:val="00E8310E"/>
    <w:pPr>
      <w:tabs>
        <w:tab w:val="right" w:pos="7655"/>
      </w:tabs>
      <w:spacing w:after="0"/>
      <w:ind w:right="567"/>
    </w:pPr>
  </w:style>
  <w:style w:type="character" w:styleId="BesgtHyperlink">
    <w:name w:val="FollowedHyperlink"/>
    <w:basedOn w:val="Standardskrifttypeiafsnit"/>
    <w:uiPriority w:val="99"/>
    <w:semiHidden/>
    <w:rsid w:val="00E8310E"/>
    <w:rPr>
      <w:color w:val="800080"/>
      <w:u w:val="single"/>
    </w:rPr>
  </w:style>
  <w:style w:type="paragraph" w:styleId="Sidefod">
    <w:name w:val="footer"/>
    <w:basedOn w:val="Normal"/>
    <w:uiPriority w:val="10"/>
    <w:semiHidden/>
    <w:rsid w:val="00E8310E"/>
    <w:pPr>
      <w:pBdr>
        <w:top w:val="single" w:sz="2" w:space="6" w:color="auto"/>
      </w:pBdr>
      <w:tabs>
        <w:tab w:val="right" w:pos="9412"/>
      </w:tabs>
      <w:spacing w:after="0" w:line="180" w:lineRule="atLeast"/>
    </w:pPr>
    <w:rPr>
      <w:sz w:val="14"/>
    </w:rPr>
  </w:style>
  <w:style w:type="paragraph" w:styleId="Sidehoved">
    <w:name w:val="header"/>
    <w:basedOn w:val="Normal"/>
    <w:uiPriority w:val="10"/>
    <w:semiHidden/>
    <w:rsid w:val="00E8310E"/>
    <w:pPr>
      <w:tabs>
        <w:tab w:val="right" w:pos="9412"/>
      </w:tabs>
      <w:spacing w:after="0" w:line="200" w:lineRule="atLeast"/>
    </w:pPr>
    <w:rPr>
      <w:color w:val="031D5C"/>
      <w:sz w:val="14"/>
    </w:rPr>
  </w:style>
  <w:style w:type="character" w:styleId="Llink">
    <w:name w:val="Hyperlink"/>
    <w:basedOn w:val="Standardskrifttypeiafsnit"/>
    <w:uiPriority w:val="99"/>
    <w:semiHidden/>
    <w:rsid w:val="00E8310E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E8310E"/>
    <w:rPr>
      <w:rFonts w:ascii="Arial" w:hAnsi="Arial"/>
      <w:sz w:val="14"/>
    </w:rPr>
  </w:style>
  <w:style w:type="paragraph" w:customStyle="1" w:styleId="Normal-Punktliste">
    <w:name w:val="Normal - Punktliste"/>
    <w:basedOn w:val="Normal"/>
    <w:uiPriority w:val="4"/>
    <w:semiHidden/>
    <w:rsid w:val="00E8310E"/>
    <w:pPr>
      <w:numPr>
        <w:numId w:val="18"/>
      </w:numPr>
    </w:pPr>
  </w:style>
  <w:style w:type="paragraph" w:styleId="Indholdsfortegnelse6">
    <w:name w:val="toc 6"/>
    <w:basedOn w:val="Normal"/>
    <w:next w:val="Normal"/>
    <w:uiPriority w:val="9"/>
    <w:semiHidden/>
    <w:rsid w:val="00E8310E"/>
    <w:pPr>
      <w:tabs>
        <w:tab w:val="right" w:leader="dot" w:pos="7031"/>
      </w:tabs>
      <w:spacing w:after="0"/>
      <w:ind w:right="567"/>
    </w:pPr>
  </w:style>
  <w:style w:type="paragraph" w:styleId="Indholdsfortegnelse7">
    <w:name w:val="toc 7"/>
    <w:basedOn w:val="Normal"/>
    <w:next w:val="Normal"/>
    <w:uiPriority w:val="9"/>
    <w:semiHidden/>
    <w:rsid w:val="00E8310E"/>
    <w:pPr>
      <w:tabs>
        <w:tab w:val="right" w:leader="dot" w:pos="7031"/>
      </w:tabs>
      <w:spacing w:after="0"/>
      <w:ind w:right="567"/>
    </w:pPr>
  </w:style>
  <w:style w:type="paragraph" w:styleId="Indholdsfortegnelse8">
    <w:name w:val="toc 8"/>
    <w:basedOn w:val="Normal"/>
    <w:next w:val="Normal"/>
    <w:uiPriority w:val="9"/>
    <w:semiHidden/>
    <w:rsid w:val="00E8310E"/>
    <w:pPr>
      <w:tabs>
        <w:tab w:val="right" w:leader="dot" w:pos="7031"/>
      </w:tabs>
      <w:spacing w:after="0"/>
      <w:ind w:right="567"/>
    </w:pPr>
  </w:style>
  <w:style w:type="paragraph" w:styleId="Indholdsfortegnelse9">
    <w:name w:val="toc 9"/>
    <w:basedOn w:val="Normal"/>
    <w:next w:val="Normal"/>
    <w:uiPriority w:val="9"/>
    <w:semiHidden/>
    <w:rsid w:val="00E8310E"/>
    <w:pPr>
      <w:tabs>
        <w:tab w:val="right" w:leader="dot" w:pos="7031"/>
      </w:tabs>
      <w:spacing w:after="0"/>
      <w:ind w:right="567"/>
    </w:pPr>
  </w:style>
  <w:style w:type="paragraph" w:customStyle="1" w:styleId="Normal-Nummerliste">
    <w:name w:val="Normal - Nummerliste"/>
    <w:basedOn w:val="Normal"/>
    <w:uiPriority w:val="4"/>
    <w:semiHidden/>
    <w:rsid w:val="00E8310E"/>
    <w:pPr>
      <w:numPr>
        <w:numId w:val="17"/>
      </w:numPr>
    </w:pPr>
  </w:style>
  <w:style w:type="paragraph" w:customStyle="1" w:styleId="Tabeltekst">
    <w:name w:val="Tabel tekst"/>
    <w:basedOn w:val="Normal"/>
    <w:uiPriority w:val="4"/>
    <w:rsid w:val="00E8310E"/>
    <w:pPr>
      <w:spacing w:after="0" w:line="150" w:lineRule="atLeast"/>
      <w:ind w:right="57"/>
    </w:pPr>
    <w:rPr>
      <w:sz w:val="14"/>
    </w:rPr>
  </w:style>
  <w:style w:type="paragraph" w:customStyle="1" w:styleId="Tabeloverskrift">
    <w:name w:val="Tabel overskrift"/>
    <w:basedOn w:val="Normal"/>
    <w:uiPriority w:val="4"/>
    <w:rsid w:val="00E8310E"/>
    <w:pPr>
      <w:suppressAutoHyphens/>
      <w:spacing w:after="0" w:line="150" w:lineRule="atLeast"/>
      <w:ind w:right="57"/>
    </w:pPr>
    <w:rPr>
      <w:b/>
      <w:sz w:val="14"/>
    </w:rPr>
  </w:style>
  <w:style w:type="paragraph" w:customStyle="1" w:styleId="Tabelkolonneoverskrift">
    <w:name w:val="Tabel kolonne overskrift"/>
    <w:basedOn w:val="Normal"/>
    <w:uiPriority w:val="4"/>
    <w:rsid w:val="00E8310E"/>
    <w:pPr>
      <w:suppressAutoHyphens/>
      <w:spacing w:after="0" w:line="150" w:lineRule="atLeast"/>
      <w:ind w:right="57"/>
      <w:jc w:val="right"/>
    </w:pPr>
    <w:rPr>
      <w:b/>
      <w:sz w:val="14"/>
    </w:rPr>
  </w:style>
  <w:style w:type="table" w:customStyle="1" w:styleId="Table-Normal">
    <w:name w:val="Table - Normal"/>
    <w:basedOn w:val="Tabel-Normal"/>
    <w:rsid w:val="00ED3977"/>
    <w:pPr>
      <w:spacing w:after="280" w:line="220" w:lineRule="atLeast"/>
    </w:pPr>
    <w:rPr>
      <w:sz w:val="15"/>
      <w:szCs w:val="24"/>
    </w:rPr>
    <w:tblPr>
      <w:tblStyleRowBandSize w:val="1"/>
      <w:tblStyleColBandSize w:val="1"/>
      <w:tblInd w:w="0" w:type="dxa"/>
      <w:tblBorders>
        <w:top w:val="single" w:sz="8" w:space="0" w:color="E4E2D9"/>
        <w:bottom w:val="single" w:sz="8" w:space="0" w:color="E4E2D9"/>
        <w:insideH w:val="single" w:sz="8" w:space="0" w:color="E4E2D9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EFF2EA"/>
    </w:tc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9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Arial" w:hAnsi="Arial"/>
        <w:b w:val="0"/>
        <w:sz w:val="15"/>
      </w:rPr>
    </w:tblStylePr>
  </w:style>
  <w:style w:type="paragraph" w:customStyle="1" w:styleId="Tabeltal">
    <w:name w:val="Tabel tal"/>
    <w:basedOn w:val="Tabeltekst"/>
    <w:uiPriority w:val="4"/>
    <w:rsid w:val="00E8310E"/>
    <w:pPr>
      <w:ind w:left="57"/>
      <w:jc w:val="right"/>
    </w:pPr>
  </w:style>
  <w:style w:type="paragraph" w:customStyle="1" w:styleId="TabeltalTotal">
    <w:name w:val="Tabel tal Total"/>
    <w:basedOn w:val="Tabeltal"/>
    <w:uiPriority w:val="4"/>
    <w:rsid w:val="00E8310E"/>
    <w:rPr>
      <w:b/>
    </w:rPr>
  </w:style>
  <w:style w:type="paragraph" w:customStyle="1" w:styleId="Template">
    <w:name w:val="Template"/>
    <w:uiPriority w:val="8"/>
    <w:semiHidden/>
    <w:rsid w:val="00E8310E"/>
    <w:pPr>
      <w:spacing w:line="280" w:lineRule="atLeast"/>
    </w:pPr>
    <w:rPr>
      <w:rFonts w:ascii="Garamond" w:hAnsi="Garamond"/>
      <w:noProof/>
      <w:sz w:val="24"/>
      <w:szCs w:val="24"/>
      <w:lang w:eastAsia="en-US"/>
    </w:rPr>
  </w:style>
  <w:style w:type="paragraph" w:customStyle="1" w:styleId="Template-Virksomhedsnavn">
    <w:name w:val="Template - Virksomheds navn"/>
    <w:basedOn w:val="Template"/>
    <w:next w:val="Template-Adresse"/>
    <w:uiPriority w:val="8"/>
    <w:semiHidden/>
    <w:rsid w:val="00E8310E"/>
    <w:pPr>
      <w:spacing w:after="200"/>
    </w:pPr>
  </w:style>
  <w:style w:type="paragraph" w:customStyle="1" w:styleId="Template-Adresse">
    <w:name w:val="Template - Adresse"/>
    <w:basedOn w:val="Template"/>
    <w:uiPriority w:val="8"/>
    <w:semiHidden/>
    <w:rsid w:val="00E8310E"/>
  </w:style>
  <w:style w:type="paragraph" w:customStyle="1" w:styleId="Template-Dato">
    <w:name w:val="Template - Dato"/>
    <w:basedOn w:val="Template-Adresse"/>
    <w:uiPriority w:val="8"/>
    <w:semiHidden/>
    <w:rsid w:val="00E8310E"/>
  </w:style>
  <w:style w:type="table" w:styleId="Tabel-Gitter">
    <w:name w:val="Table Grid"/>
    <w:basedOn w:val="Tabel-Normal"/>
    <w:semiHidden/>
    <w:rsid w:val="00E8310E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Dokumentoverskrift">
    <w:name w:val="Normal - Dokument overskrift"/>
    <w:basedOn w:val="Normal"/>
    <w:uiPriority w:val="4"/>
    <w:semiHidden/>
    <w:rsid w:val="00E8310E"/>
    <w:pPr>
      <w:suppressAutoHyphens/>
      <w:spacing w:line="320" w:lineRule="atLeast"/>
    </w:pPr>
    <w:rPr>
      <w:b/>
      <w:sz w:val="26"/>
    </w:rPr>
  </w:style>
  <w:style w:type="paragraph" w:customStyle="1" w:styleId="Kildeangivelse">
    <w:name w:val="Kildeangivelse"/>
    <w:basedOn w:val="Normal"/>
    <w:next w:val="Normal"/>
    <w:link w:val="KildeangivelseChar"/>
    <w:uiPriority w:val="4"/>
    <w:rsid w:val="002C7749"/>
    <w:pPr>
      <w:tabs>
        <w:tab w:val="left" w:pos="680"/>
      </w:tabs>
      <w:spacing w:after="0" w:line="200" w:lineRule="atLeast"/>
      <w:ind w:left="624" w:right="170" w:hanging="454"/>
    </w:pPr>
    <w:rPr>
      <w:rFonts w:ascii="Garamond" w:hAnsi="Garamond"/>
      <w:sz w:val="16"/>
    </w:rPr>
  </w:style>
  <w:style w:type="paragraph" w:styleId="Listeoverfigurer">
    <w:name w:val="table of figures"/>
    <w:basedOn w:val="Normal"/>
    <w:next w:val="Normal"/>
    <w:uiPriority w:val="99"/>
    <w:semiHidden/>
    <w:rsid w:val="00E8310E"/>
  </w:style>
  <w:style w:type="paragraph" w:customStyle="1" w:styleId="Template-INI">
    <w:name w:val="Template - INI"/>
    <w:basedOn w:val="Normal"/>
    <w:uiPriority w:val="8"/>
    <w:semiHidden/>
    <w:rsid w:val="00E8310E"/>
    <w:rPr>
      <w:noProof/>
      <w:lang w:val="en-GB"/>
    </w:rPr>
  </w:style>
  <w:style w:type="paragraph" w:customStyle="1" w:styleId="Fremhvettekst">
    <w:name w:val="Fremhævet tekst"/>
    <w:basedOn w:val="Normal"/>
    <w:next w:val="Normal"/>
    <w:uiPriority w:val="4"/>
    <w:rsid w:val="00E8310E"/>
    <w:pPr>
      <w:spacing w:line="360" w:lineRule="atLeast"/>
      <w:contextualSpacing/>
    </w:pPr>
    <w:rPr>
      <w:rFonts w:ascii="Garamond" w:hAnsi="Garamond"/>
      <w:color w:val="031D5C"/>
      <w:sz w:val="32"/>
    </w:rPr>
  </w:style>
  <w:style w:type="paragraph" w:customStyle="1" w:styleId="KolofonTekst">
    <w:name w:val="Kolofon Tekst"/>
    <w:basedOn w:val="Normal"/>
    <w:uiPriority w:val="8"/>
    <w:semiHidden/>
    <w:rsid w:val="00E8310E"/>
    <w:pPr>
      <w:tabs>
        <w:tab w:val="left" w:pos="851"/>
      </w:tabs>
      <w:spacing w:line="200" w:lineRule="atLeast"/>
    </w:pPr>
    <w:rPr>
      <w:noProof/>
      <w:sz w:val="14"/>
    </w:rPr>
  </w:style>
  <w:style w:type="paragraph" w:customStyle="1" w:styleId="BoksCitat">
    <w:name w:val="Boks Citat"/>
    <w:basedOn w:val="Normal"/>
    <w:next w:val="BoksTekst"/>
    <w:uiPriority w:val="5"/>
    <w:rsid w:val="00192501"/>
    <w:pPr>
      <w:spacing w:before="284" w:line="320" w:lineRule="atLeast"/>
      <w:ind w:left="340" w:right="340"/>
      <w:contextualSpacing/>
    </w:pPr>
    <w:rPr>
      <w:color w:val="FFFFFF"/>
      <w:sz w:val="24"/>
    </w:rPr>
  </w:style>
  <w:style w:type="paragraph" w:customStyle="1" w:styleId="BoksOverskrift">
    <w:name w:val="Boks Overskrift"/>
    <w:basedOn w:val="Normal"/>
    <w:uiPriority w:val="5"/>
    <w:rsid w:val="00284A9E"/>
    <w:pPr>
      <w:keepNext/>
      <w:keepLines/>
      <w:suppressAutoHyphens/>
      <w:spacing w:after="210" w:line="210" w:lineRule="atLeast"/>
      <w:ind w:left="170" w:right="170"/>
      <w:contextualSpacing/>
    </w:pPr>
    <w:rPr>
      <w:b/>
      <w:sz w:val="15"/>
    </w:rPr>
  </w:style>
  <w:style w:type="paragraph" w:customStyle="1" w:styleId="KapitelID">
    <w:name w:val="KapitelID"/>
    <w:uiPriority w:val="8"/>
    <w:semiHidden/>
    <w:rsid w:val="00E8310E"/>
    <w:pPr>
      <w:framePr w:hSpace="141" w:wrap="around" w:vAnchor="text" w:hAnchor="text" w:y="1"/>
      <w:spacing w:line="120" w:lineRule="exact"/>
      <w:suppressOverlap/>
    </w:pPr>
    <w:rPr>
      <w:noProof/>
      <w:color w:val="FFFFFF"/>
      <w:sz w:val="10"/>
      <w:szCs w:val="24"/>
      <w:lang w:eastAsia="en-US"/>
    </w:rPr>
  </w:style>
  <w:style w:type="paragraph" w:customStyle="1" w:styleId="Introtekst">
    <w:name w:val="Introtekst"/>
    <w:basedOn w:val="Normal"/>
    <w:uiPriority w:val="1"/>
    <w:qFormat/>
    <w:rsid w:val="00E8310E"/>
    <w:pPr>
      <w:framePr w:hSpace="141" w:wrap="around" w:vAnchor="text" w:hAnchor="text" w:y="1"/>
      <w:spacing w:after="0" w:line="260" w:lineRule="atLeast"/>
      <w:suppressOverlap/>
    </w:pPr>
    <w:rPr>
      <w:color w:val="031D5C"/>
      <w:sz w:val="20"/>
    </w:rPr>
  </w:style>
  <w:style w:type="paragraph" w:customStyle="1" w:styleId="Normal-ForordOverskrift">
    <w:name w:val="Normal - Forord Overskrift"/>
    <w:uiPriority w:val="4"/>
    <w:semiHidden/>
    <w:rsid w:val="00DA1B10"/>
    <w:pPr>
      <w:framePr w:hSpace="141" w:wrap="around" w:vAnchor="text" w:hAnchor="text" w:y="1"/>
      <w:suppressAutoHyphens/>
      <w:spacing w:line="600" w:lineRule="atLeast"/>
      <w:suppressOverlap/>
    </w:pPr>
    <w:rPr>
      <w:rFonts w:ascii="Garamond" w:hAnsi="Garamond" w:cs="Arial"/>
      <w:bCs/>
      <w:sz w:val="60"/>
      <w:szCs w:val="32"/>
      <w:lang w:eastAsia="en-US"/>
    </w:rPr>
  </w:style>
  <w:style w:type="character" w:customStyle="1" w:styleId="Overskrift1Tegn">
    <w:name w:val="Overskrift 1 Tegn"/>
    <w:basedOn w:val="Standardskrifttypeiafsnit"/>
    <w:link w:val="Overskrift1"/>
    <w:uiPriority w:val="1"/>
    <w:rsid w:val="00035827"/>
    <w:rPr>
      <w:rFonts w:ascii="Garamond" w:hAnsi="Garamond" w:cs="Arial"/>
      <w:bCs/>
      <w:sz w:val="6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A46CF3"/>
    <w:rPr>
      <w:rFonts w:ascii="Garamond" w:hAnsi="Garamond" w:cs="Arial"/>
      <w:bCs/>
      <w:iCs/>
      <w:sz w:val="32"/>
      <w:szCs w:val="28"/>
    </w:rPr>
  </w:style>
  <w:style w:type="paragraph" w:customStyle="1" w:styleId="Skilleblad">
    <w:name w:val="Skilleblad"/>
    <w:basedOn w:val="Normal"/>
    <w:uiPriority w:val="8"/>
    <w:semiHidden/>
    <w:rsid w:val="00E8310E"/>
    <w:pPr>
      <w:spacing w:before="500"/>
      <w:jc w:val="center"/>
    </w:pPr>
    <w:rPr>
      <w:color w:val="FFFFFF"/>
      <w:sz w:val="20"/>
    </w:rPr>
  </w:style>
  <w:style w:type="paragraph" w:customStyle="1" w:styleId="KolofonTitel">
    <w:name w:val="Kolofon Titel"/>
    <w:basedOn w:val="KolofonTekst"/>
    <w:uiPriority w:val="8"/>
    <w:semiHidden/>
    <w:rsid w:val="00E8310E"/>
  </w:style>
  <w:style w:type="paragraph" w:customStyle="1" w:styleId="KolofonDato">
    <w:name w:val="Kolofon Dato"/>
    <w:basedOn w:val="KolofonTekst"/>
    <w:uiPriority w:val="8"/>
    <w:semiHidden/>
    <w:rsid w:val="00E8310E"/>
  </w:style>
  <w:style w:type="paragraph" w:customStyle="1" w:styleId="TitelbladOverskrift">
    <w:name w:val="Titelblad Overskrift"/>
    <w:basedOn w:val="Normal"/>
    <w:uiPriority w:val="8"/>
    <w:semiHidden/>
    <w:rsid w:val="00E8310E"/>
    <w:pPr>
      <w:suppressAutoHyphens/>
      <w:spacing w:line="520" w:lineRule="atLeast"/>
    </w:pPr>
    <w:rPr>
      <w:color w:val="031D5C"/>
      <w:sz w:val="40"/>
    </w:rPr>
  </w:style>
  <w:style w:type="paragraph" w:customStyle="1" w:styleId="TitelbladDato">
    <w:name w:val="Titelblad Dato"/>
    <w:basedOn w:val="Normal"/>
    <w:uiPriority w:val="8"/>
    <w:semiHidden/>
    <w:rsid w:val="00E8310E"/>
    <w:pPr>
      <w:spacing w:line="320" w:lineRule="atLeast"/>
    </w:pPr>
    <w:rPr>
      <w:color w:val="031D5C"/>
      <w:sz w:val="24"/>
    </w:rPr>
  </w:style>
  <w:style w:type="paragraph" w:customStyle="1" w:styleId="Space">
    <w:name w:val="Space"/>
    <w:basedOn w:val="Normal"/>
    <w:uiPriority w:val="4"/>
    <w:rsid w:val="00894C8F"/>
    <w:pPr>
      <w:spacing w:after="0" w:line="240" w:lineRule="auto"/>
    </w:pPr>
    <w:rPr>
      <w:sz w:val="2"/>
      <w:lang w:val="en-GB"/>
    </w:rPr>
  </w:style>
  <w:style w:type="paragraph" w:customStyle="1" w:styleId="BoksTekst">
    <w:name w:val="Boks Tekst"/>
    <w:basedOn w:val="Normal"/>
    <w:uiPriority w:val="5"/>
    <w:rsid w:val="00284A9E"/>
    <w:pPr>
      <w:spacing w:after="210" w:line="210" w:lineRule="atLeast"/>
      <w:ind w:left="170" w:right="170"/>
      <w:contextualSpacing/>
    </w:pPr>
    <w:rPr>
      <w:sz w:val="14"/>
    </w:rPr>
  </w:style>
  <w:style w:type="paragraph" w:customStyle="1" w:styleId="Kapitelnr">
    <w:name w:val="Kapitel nr"/>
    <w:basedOn w:val="Sidehoved"/>
    <w:uiPriority w:val="8"/>
    <w:semiHidden/>
    <w:rsid w:val="00BC1A31"/>
    <w:pPr>
      <w:tabs>
        <w:tab w:val="right" w:pos="9295"/>
      </w:tabs>
    </w:pPr>
  </w:style>
  <w:style w:type="paragraph" w:customStyle="1" w:styleId="FootnoteSeperator">
    <w:name w:val="Footnote Seperator"/>
    <w:basedOn w:val="Normal"/>
    <w:next w:val="Normal"/>
    <w:uiPriority w:val="10"/>
    <w:semiHidden/>
    <w:rsid w:val="00A712C0"/>
    <w:pPr>
      <w:pBdr>
        <w:top w:val="single" w:sz="2" w:space="1" w:color="auto"/>
      </w:pBdr>
      <w:spacing w:before="230" w:after="0" w:line="240" w:lineRule="auto"/>
    </w:pPr>
    <w:rPr>
      <w:sz w:val="4"/>
    </w:rPr>
  </w:style>
  <w:style w:type="paragraph" w:customStyle="1" w:styleId="Kapitelskift">
    <w:name w:val="Kapitelskift"/>
    <w:next w:val="Normal"/>
    <w:uiPriority w:val="8"/>
    <w:semiHidden/>
    <w:rsid w:val="00E8310E"/>
    <w:pPr>
      <w:pageBreakBefore/>
    </w:pPr>
    <w:rPr>
      <w:szCs w:val="24"/>
      <w:lang w:eastAsia="en-US"/>
    </w:rPr>
  </w:style>
  <w:style w:type="paragraph" w:customStyle="1" w:styleId="BoksBillede">
    <w:name w:val="Boks Billede"/>
    <w:uiPriority w:val="5"/>
    <w:rsid w:val="00192501"/>
    <w:pPr>
      <w:contextualSpacing/>
    </w:pPr>
    <w:rPr>
      <w:szCs w:val="24"/>
      <w:lang w:eastAsia="en-US"/>
    </w:rPr>
  </w:style>
  <w:style w:type="paragraph" w:customStyle="1" w:styleId="Space1cm">
    <w:name w:val="Space 1 cm"/>
    <w:basedOn w:val="Normal"/>
    <w:uiPriority w:val="8"/>
    <w:semiHidden/>
    <w:rsid w:val="00E8310E"/>
    <w:pPr>
      <w:spacing w:line="448" w:lineRule="exact"/>
    </w:pPr>
    <w:rPr>
      <w:szCs w:val="20"/>
    </w:rPr>
  </w:style>
  <w:style w:type="paragraph" w:customStyle="1" w:styleId="Billedetekst">
    <w:name w:val="Billedetekst"/>
    <w:basedOn w:val="Kildeangivelse"/>
    <w:uiPriority w:val="3"/>
    <w:rsid w:val="00E8310E"/>
    <w:pPr>
      <w:ind w:left="0"/>
      <w:contextualSpacing/>
    </w:pPr>
  </w:style>
  <w:style w:type="paragraph" w:customStyle="1" w:styleId="FooterOdd">
    <w:name w:val="Footer Odd"/>
    <w:basedOn w:val="Sidefod"/>
    <w:uiPriority w:val="10"/>
    <w:semiHidden/>
    <w:rsid w:val="00B10997"/>
    <w:pPr>
      <w:jc w:val="right"/>
    </w:pPr>
  </w:style>
  <w:style w:type="paragraph" w:customStyle="1" w:styleId="Anm">
    <w:name w:val="Anm"/>
    <w:basedOn w:val="Kildeangivelse"/>
    <w:uiPriority w:val="7"/>
    <w:rsid w:val="00E8310E"/>
    <w:pPr>
      <w:spacing w:before="113"/>
      <w:contextualSpacing/>
    </w:pPr>
  </w:style>
  <w:style w:type="character" w:customStyle="1" w:styleId="KildeangivelseChar">
    <w:name w:val="Kildeangivelse Char"/>
    <w:basedOn w:val="Standardskrifttypeiafsnit"/>
    <w:link w:val="Kildeangivelse"/>
    <w:uiPriority w:val="4"/>
    <w:rsid w:val="002C7749"/>
    <w:rPr>
      <w:rFonts w:ascii="Garamond" w:hAnsi="Garamond"/>
      <w:sz w:val="16"/>
    </w:rPr>
  </w:style>
  <w:style w:type="paragraph" w:customStyle="1" w:styleId="BoksTalopstilling">
    <w:name w:val="Boks Talopstilling"/>
    <w:basedOn w:val="BoksTekst"/>
    <w:uiPriority w:val="5"/>
    <w:rsid w:val="00284A9E"/>
    <w:pPr>
      <w:numPr>
        <w:numId w:val="20"/>
      </w:numPr>
      <w:ind w:left="340" w:hanging="170"/>
    </w:pPr>
  </w:style>
  <w:style w:type="paragraph" w:customStyle="1" w:styleId="BoksPunktopstilling">
    <w:name w:val="Boks Punktopstilling"/>
    <w:basedOn w:val="BoksTekst"/>
    <w:uiPriority w:val="5"/>
    <w:rsid w:val="00284A9E"/>
    <w:pPr>
      <w:numPr>
        <w:numId w:val="19"/>
      </w:numPr>
      <w:ind w:left="340" w:hanging="170"/>
    </w:pPr>
  </w:style>
  <w:style w:type="paragraph" w:customStyle="1" w:styleId="Normal-Forsideoverskrift">
    <w:name w:val="Normal - Forside overskrift"/>
    <w:basedOn w:val="Normal"/>
    <w:uiPriority w:val="4"/>
    <w:semiHidden/>
    <w:rsid w:val="006453C6"/>
    <w:pPr>
      <w:suppressAutoHyphens/>
      <w:spacing w:line="500" w:lineRule="atLeast"/>
    </w:pPr>
    <w:rPr>
      <w:rFonts w:ascii="Garamond" w:hAnsi="Garamond"/>
      <w:color w:val="1E7796"/>
      <w:sz w:val="46"/>
    </w:rPr>
  </w:style>
  <w:style w:type="paragraph" w:customStyle="1" w:styleId="Normal-Dato">
    <w:name w:val="Normal - Dato"/>
    <w:basedOn w:val="Normal"/>
    <w:uiPriority w:val="4"/>
    <w:semiHidden/>
    <w:rsid w:val="006453C6"/>
    <w:pPr>
      <w:spacing w:line="300" w:lineRule="atLeast"/>
    </w:pPr>
    <w:rPr>
      <w:color w:val="1E7796"/>
      <w:sz w:val="22"/>
    </w:rPr>
  </w:style>
  <w:style w:type="paragraph" w:customStyle="1" w:styleId="Style1">
    <w:name w:val="Style1"/>
    <w:basedOn w:val="BoksTekst"/>
    <w:uiPriority w:val="99"/>
    <w:semiHidden/>
    <w:rsid w:val="00E8310E"/>
  </w:style>
  <w:style w:type="paragraph" w:styleId="Markeringsbobletekst">
    <w:name w:val="Balloon Text"/>
    <w:basedOn w:val="Normal"/>
    <w:link w:val="MarkeringsbobletekstTegn"/>
    <w:uiPriority w:val="99"/>
    <w:semiHidden/>
    <w:rsid w:val="00E831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310E"/>
    <w:rPr>
      <w:rFonts w:ascii="Tahoma" w:hAnsi="Tahoma" w:cs="Tahoma"/>
      <w:sz w:val="16"/>
      <w:szCs w:val="16"/>
    </w:rPr>
  </w:style>
  <w:style w:type="paragraph" w:customStyle="1" w:styleId="ListNumberTable">
    <w:name w:val="List Number Table"/>
    <w:basedOn w:val="Opstilling-talellerbogst"/>
    <w:uiPriority w:val="2"/>
    <w:rsid w:val="00E8310E"/>
    <w:pPr>
      <w:numPr>
        <w:numId w:val="0"/>
      </w:numPr>
    </w:pPr>
    <w:rPr>
      <w:sz w:val="14"/>
    </w:rPr>
  </w:style>
  <w:style w:type="paragraph" w:customStyle="1" w:styleId="ListBulletTable">
    <w:name w:val="List Bullet Table"/>
    <w:basedOn w:val="Opstilling-punkttegn"/>
    <w:uiPriority w:val="2"/>
    <w:rsid w:val="00E8310E"/>
    <w:pPr>
      <w:numPr>
        <w:numId w:val="0"/>
      </w:numPr>
    </w:pPr>
    <w:rPr>
      <w:sz w:val="14"/>
    </w:rPr>
  </w:style>
  <w:style w:type="paragraph" w:customStyle="1" w:styleId="ForordOverskrift">
    <w:name w:val="Forord Overskrift"/>
    <w:uiPriority w:val="4"/>
    <w:semiHidden/>
    <w:rsid w:val="00E8310E"/>
    <w:pPr>
      <w:framePr w:hSpace="141" w:wrap="around" w:vAnchor="text" w:hAnchor="text" w:y="1"/>
      <w:suppressAutoHyphens/>
      <w:spacing w:line="600" w:lineRule="atLeast"/>
      <w:suppressOverlap/>
    </w:pPr>
    <w:rPr>
      <w:rFonts w:ascii="Garamond" w:hAnsi="Garamond" w:cs="Arial"/>
      <w:bCs/>
      <w:sz w:val="60"/>
      <w:szCs w:val="32"/>
      <w:lang w:eastAsia="en-US"/>
    </w:rPr>
  </w:style>
  <w:style w:type="paragraph" w:customStyle="1" w:styleId="Forside-Dato">
    <w:name w:val="Forside - Dato"/>
    <w:basedOn w:val="Normal"/>
    <w:uiPriority w:val="4"/>
    <w:semiHidden/>
    <w:rsid w:val="00E8310E"/>
    <w:pPr>
      <w:spacing w:line="300" w:lineRule="atLeast"/>
    </w:pPr>
    <w:rPr>
      <w:color w:val="1E7796"/>
      <w:sz w:val="22"/>
    </w:rPr>
  </w:style>
  <w:style w:type="paragraph" w:customStyle="1" w:styleId="Forsideoverskrift">
    <w:name w:val="Forside overskrift"/>
    <w:basedOn w:val="Normal"/>
    <w:uiPriority w:val="4"/>
    <w:semiHidden/>
    <w:rsid w:val="00E8310E"/>
    <w:pPr>
      <w:suppressAutoHyphens/>
      <w:spacing w:line="500" w:lineRule="atLeast"/>
    </w:pPr>
    <w:rPr>
      <w:rFonts w:ascii="Garamond" w:hAnsi="Garamond"/>
      <w:color w:val="1E7796"/>
      <w:sz w:val="46"/>
    </w:rPr>
  </w:style>
  <w:style w:type="paragraph" w:customStyle="1" w:styleId="TabelIndsttelse">
    <w:name w:val="Tabel Indsættelse"/>
    <w:basedOn w:val="Normal"/>
    <w:uiPriority w:val="5"/>
    <w:rsid w:val="00DC1CBA"/>
    <w:pPr>
      <w:spacing w:after="0" w:line="40" w:lineRule="atLeast"/>
      <w:ind w:left="170" w:right="170"/>
      <w:contextualSpacing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1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014383\appdata\roaming\microsoft\templates\WordEngineTemplates\Publikationer\AS5%20Kapitel.dotm" TargetMode="External"/></Relationships>
</file>

<file path=word/theme/theme1.xml><?xml version="1.0" encoding="utf-8"?>
<a:theme xmlns:a="http://schemas.openxmlformats.org/drawingml/2006/main" name="Office Theme">
  <a:themeElements>
    <a:clrScheme name="Digitaliseringsstyrelsen">
      <a:dk1>
        <a:srgbClr val="000000"/>
      </a:dk1>
      <a:lt1>
        <a:srgbClr val="FFFFFF"/>
      </a:lt1>
      <a:dk2>
        <a:srgbClr val="941D27"/>
      </a:dk2>
      <a:lt2>
        <a:srgbClr val="6E91A0"/>
      </a:lt2>
      <a:accent1>
        <a:srgbClr val="00AAD2"/>
      </a:accent1>
      <a:accent2>
        <a:srgbClr val="5591CD"/>
      </a:accent2>
      <a:accent3>
        <a:srgbClr val="7050B9"/>
      </a:accent3>
      <a:accent4>
        <a:srgbClr val="A5005F"/>
      </a:accent4>
      <a:accent5>
        <a:srgbClr val="F0005F"/>
      </a:accent5>
      <a:accent6>
        <a:srgbClr val="B0660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1701-ADD2-2540-8538-9DF049E4A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c:\users\b014383\appdata\roaming\microsoft\templates\WordEngineTemplates\Publikationer\AS5 Kapitel.dotm</Template>
  <TotalTime>0</TotalTime>
  <Pages>2</Pages>
  <Words>18</Words>
  <Characters>111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Publikation</vt:lpstr>
      <vt:lpstr>Publikation</vt:lpstr>
    </vt:vector>
  </TitlesOfParts>
  <Company>Finansministeriet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Publikation</dc:title>
  <dc:creator>Sara Bjerre</dc:creator>
  <cp:lastModifiedBy>Mads Hjorth</cp:lastModifiedBy>
  <cp:revision>2</cp:revision>
  <dcterms:created xsi:type="dcterms:W3CDTF">2017-10-06T10:25:00Z</dcterms:created>
  <dcterms:modified xsi:type="dcterms:W3CDTF">2017-10-06T10:25:00Z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DynamicColorLight">
    <vt:lpwstr>0</vt:lpwstr>
  </property>
  <property fmtid="{D5CDD505-2E9C-101B-9397-08002B2CF9AE}" pid="3" name="CurrentDynamicColorDark">
    <vt:lpwstr>4587700</vt:lpwstr>
  </property>
  <property fmtid="{D5CDD505-2E9C-101B-9397-08002B2CF9AE}" pid="4" name="SD_Template">
    <vt:lpwstr>Publikation AS5.dot</vt:lpwstr>
  </property>
  <property fmtid="{D5CDD505-2E9C-101B-9397-08002B2CF9AE}" pid="5" name="SD_KeepOpenIfEmpty">
    <vt:lpwstr>False</vt:lpwstr>
  </property>
  <property fmtid="{D5CDD505-2E9C-101B-9397-08002B2CF9AE}" pid="6" name="SD_ShowDocumentInfo">
    <vt:lpwstr>True</vt:lpwstr>
  </property>
  <property fmtid="{D5CDD505-2E9C-101B-9397-08002B2CF9AE}" pid="7" name="SD_ShowGeneralPanel">
    <vt:lpwstr>True</vt:lpwstr>
  </property>
  <property fmtid="{D5CDD505-2E9C-101B-9397-08002B2CF9AE}" pid="8" name="SD_DocumentLanguage">
    <vt:lpwstr>da-DK</vt:lpwstr>
  </property>
  <property fmtid="{D5CDD505-2E9C-101B-9397-08002B2CF9AE}" pid="9" name="SD_DocumentLanguageString">
    <vt:lpwstr>Dansk</vt:lpwstr>
  </property>
  <property fmtid="{D5CDD505-2E9C-101B-9397-08002B2CF9AE}" pid="10" name="SD_CtlText_Usersettings_Userprofile">
    <vt:lpwstr>Normal</vt:lpwstr>
  </property>
  <property fmtid="{D5CDD505-2E9C-101B-9397-08002B2CF9AE}" pid="11" name="SD_UserprofileName">
    <vt:lpwstr>Normal</vt:lpwstr>
  </property>
  <property fmtid="{D5CDD505-2E9C-101B-9397-08002B2CF9AE}" pid="12" name="SD_USR_Name">
    <vt:lpwstr>Sara Bjerre</vt:lpwstr>
  </property>
  <property fmtid="{D5CDD505-2E9C-101B-9397-08002B2CF9AE}" pid="13" name="SD_USR_Title">
    <vt:lpwstr>Specialkonsulent</vt:lpwstr>
  </property>
  <property fmtid="{D5CDD505-2E9C-101B-9397-08002B2CF9AE}" pid="14" name="SD_USR_DirectPhone">
    <vt:lpwstr/>
  </property>
  <property fmtid="{D5CDD505-2E9C-101B-9397-08002B2CF9AE}" pid="15" name="SD_USR_Email">
    <vt:lpwstr/>
  </property>
  <property fmtid="{D5CDD505-2E9C-101B-9397-08002B2CF9AE}" pid="16" name="SD_USR_SagsbehandlerIni">
    <vt:lpwstr/>
  </property>
  <property fmtid="{D5CDD505-2E9C-101B-9397-08002B2CF9AE}" pid="17" name="SD_USR_Enhed">
    <vt:lpwstr/>
  </property>
  <property fmtid="{D5CDD505-2E9C-101B-9397-08002B2CF9AE}" pid="18" name="DocumentInfoFinished">
    <vt:lpwstr>True</vt:lpwstr>
  </property>
</Properties>
</file>